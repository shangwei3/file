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9017" w14:textId="1060ACC9" w:rsidR="00E15891" w:rsidRDefault="00E15891" w:rsidP="00E15891">
      <w:pPr>
        <w:ind w:firstLine="420"/>
      </w:pPr>
    </w:p>
    <w:p w14:paraId="67D15D7B" w14:textId="65FC15F1" w:rsidR="00E15891" w:rsidRDefault="00E15891" w:rsidP="00E15891">
      <w:pPr>
        <w:ind w:firstLine="420"/>
      </w:pPr>
    </w:p>
    <w:p w14:paraId="12E2ABB9" w14:textId="1CE2A4A3" w:rsidR="00E15891" w:rsidRDefault="00E15891" w:rsidP="00E15891">
      <w:pPr>
        <w:ind w:firstLine="420"/>
      </w:pPr>
    </w:p>
    <w:p w14:paraId="3DD2BF2E" w14:textId="58FD29DE" w:rsidR="00E15891" w:rsidRDefault="00E15891" w:rsidP="00E15891">
      <w:pPr>
        <w:ind w:firstLine="420"/>
      </w:pPr>
    </w:p>
    <w:p w14:paraId="033C018B" w14:textId="3013E772" w:rsidR="00E15891" w:rsidRDefault="00E15891" w:rsidP="00E15891">
      <w:pPr>
        <w:ind w:firstLine="420"/>
      </w:pPr>
    </w:p>
    <w:p w14:paraId="06A2D1DE" w14:textId="2F59E6C6" w:rsidR="00E15891" w:rsidRDefault="00E15891" w:rsidP="00E15891">
      <w:pPr>
        <w:ind w:firstLine="420"/>
      </w:pPr>
    </w:p>
    <w:p w14:paraId="26F70B74" w14:textId="6E7F2C97" w:rsidR="00E15891" w:rsidRDefault="00E15891" w:rsidP="00E15891">
      <w:pPr>
        <w:ind w:firstLine="420"/>
      </w:pPr>
    </w:p>
    <w:p w14:paraId="1FDE99B0" w14:textId="39BAC017" w:rsidR="00E15891" w:rsidRDefault="00E15891" w:rsidP="00E15891">
      <w:pPr>
        <w:ind w:firstLine="420"/>
      </w:pPr>
    </w:p>
    <w:p w14:paraId="4C681350" w14:textId="4FB9BF8D" w:rsidR="00E15891" w:rsidRDefault="00E15891" w:rsidP="00E15891">
      <w:pPr>
        <w:ind w:firstLine="420"/>
      </w:pPr>
    </w:p>
    <w:p w14:paraId="23F655BF" w14:textId="3C444BD7" w:rsidR="00E15891" w:rsidRDefault="00E15891" w:rsidP="00E15891">
      <w:pPr>
        <w:ind w:firstLine="420"/>
      </w:pPr>
    </w:p>
    <w:p w14:paraId="231E4D93" w14:textId="5C92CB67" w:rsidR="00E15891" w:rsidRDefault="00E15891" w:rsidP="00E15891">
      <w:pPr>
        <w:ind w:firstLine="420"/>
      </w:pPr>
    </w:p>
    <w:p w14:paraId="069227CE" w14:textId="300DC734" w:rsidR="00E15891" w:rsidRDefault="00E15891" w:rsidP="00E15891">
      <w:pPr>
        <w:ind w:firstLine="420"/>
      </w:pPr>
    </w:p>
    <w:p w14:paraId="1B9FE6AA" w14:textId="6060DA41" w:rsidR="00E15891" w:rsidRDefault="00E15891" w:rsidP="00E15891">
      <w:pPr>
        <w:ind w:firstLine="420"/>
      </w:pPr>
    </w:p>
    <w:p w14:paraId="7EA1C8ED" w14:textId="1FA619B8" w:rsidR="00E15891" w:rsidRDefault="00E15891" w:rsidP="00E15891">
      <w:pPr>
        <w:ind w:firstLine="420"/>
      </w:pPr>
    </w:p>
    <w:p w14:paraId="423577CB" w14:textId="18417952" w:rsidR="00E15891" w:rsidRDefault="00E15891" w:rsidP="00E15891">
      <w:pPr>
        <w:ind w:firstLine="420"/>
      </w:pPr>
    </w:p>
    <w:p w14:paraId="22D7F8B6" w14:textId="526D2141" w:rsidR="00E15891" w:rsidRDefault="00E15891" w:rsidP="00E15891">
      <w:pPr>
        <w:ind w:firstLine="420"/>
      </w:pPr>
    </w:p>
    <w:p w14:paraId="3FA18ADD" w14:textId="3359085E" w:rsidR="00E15891" w:rsidRDefault="00E15891" w:rsidP="00E15891">
      <w:pPr>
        <w:ind w:firstLine="420"/>
      </w:pPr>
    </w:p>
    <w:p w14:paraId="79A2CDF2" w14:textId="77777777" w:rsidR="00E15891" w:rsidRDefault="00E15891" w:rsidP="00E15891">
      <w:pPr>
        <w:ind w:firstLine="420"/>
        <w:rPr>
          <w:rFonts w:hint="eastAsia"/>
        </w:rPr>
      </w:pPr>
    </w:p>
    <w:p w14:paraId="7D99CD2A" w14:textId="77777777" w:rsidR="00E15891" w:rsidRPr="00E15891" w:rsidRDefault="00E15891" w:rsidP="00E15891">
      <w:pPr>
        <w:ind w:firstLine="420"/>
        <w:rPr>
          <w:rFonts w:hint="eastAsia"/>
        </w:rPr>
      </w:pPr>
    </w:p>
    <w:p w14:paraId="62400F13" w14:textId="74D25AEB" w:rsidR="00E15891" w:rsidRDefault="00E15891" w:rsidP="00E15891">
      <w:pPr>
        <w:pStyle w:val="10"/>
        <w:spacing w:before="312" w:after="312" w:line="240" w:lineRule="auto"/>
        <w:rPr>
          <w:rFonts w:ascii="方正小标宋简体" w:eastAsia="方正小标宋简体" w:hAnsi="Times New Roman" w:cs="Times New Roman"/>
          <w:b w:val="0"/>
          <w:sz w:val="36"/>
        </w:rPr>
      </w:pPr>
      <w:r>
        <w:rPr>
          <w:rFonts w:ascii="方正小标宋简体" w:eastAsia="方正小标宋简体" w:hAnsi="Times New Roman" w:cs="Times New Roman" w:hint="eastAsia"/>
          <w:b w:val="0"/>
          <w:sz w:val="36"/>
        </w:rPr>
        <w:t>第6篇 实战项目</w:t>
      </w:r>
    </w:p>
    <w:p w14:paraId="09ED6F45" w14:textId="77777777" w:rsidR="00E15891" w:rsidRPr="00E15891" w:rsidRDefault="00E15891" w:rsidP="00E15891">
      <w:pPr>
        <w:ind w:firstLine="420"/>
        <w:rPr>
          <w:rFonts w:hint="eastAsia"/>
        </w:rPr>
      </w:pPr>
    </w:p>
    <w:p w14:paraId="4E8F3D0B" w14:textId="77777777" w:rsidR="00E15891" w:rsidRDefault="00E15891" w:rsidP="00E15891">
      <w:pPr>
        <w:ind w:firstLine="420"/>
      </w:pPr>
    </w:p>
    <w:p w14:paraId="6825B379" w14:textId="77777777" w:rsidR="00E15891" w:rsidRDefault="00E15891" w:rsidP="00E15891">
      <w:pPr>
        <w:ind w:firstLine="420"/>
      </w:pPr>
    </w:p>
    <w:p w14:paraId="0963190E" w14:textId="77777777" w:rsidR="00E15891" w:rsidRDefault="00E15891" w:rsidP="00E15891">
      <w:pPr>
        <w:ind w:firstLine="420"/>
      </w:pPr>
    </w:p>
    <w:p w14:paraId="39C4D75F" w14:textId="77777777" w:rsidR="00E15891" w:rsidRDefault="00E15891" w:rsidP="00E15891">
      <w:pPr>
        <w:ind w:firstLine="420"/>
      </w:pPr>
    </w:p>
    <w:p w14:paraId="4F873492" w14:textId="77777777" w:rsidR="00E15891" w:rsidRDefault="00E15891" w:rsidP="00E15891">
      <w:pPr>
        <w:ind w:firstLine="420"/>
      </w:pPr>
    </w:p>
    <w:p w14:paraId="10F8B5CF" w14:textId="77777777" w:rsidR="00E15891" w:rsidRDefault="00E15891" w:rsidP="00E15891">
      <w:pPr>
        <w:ind w:firstLine="420"/>
      </w:pPr>
    </w:p>
    <w:p w14:paraId="306387D6" w14:textId="77777777" w:rsidR="00E15891" w:rsidRDefault="00E15891" w:rsidP="00E15891">
      <w:pPr>
        <w:ind w:firstLine="420"/>
      </w:pPr>
    </w:p>
    <w:p w14:paraId="755EFB13" w14:textId="77777777" w:rsidR="00E15891" w:rsidRDefault="00E15891" w:rsidP="00E15891">
      <w:pPr>
        <w:ind w:firstLine="420"/>
      </w:pPr>
    </w:p>
    <w:p w14:paraId="57D2FC0A" w14:textId="77777777" w:rsidR="00E15891" w:rsidRDefault="00E15891" w:rsidP="00E15891">
      <w:pPr>
        <w:ind w:firstLine="420"/>
      </w:pPr>
    </w:p>
    <w:p w14:paraId="541BFA73" w14:textId="77777777" w:rsidR="00E15891" w:rsidRDefault="00E15891" w:rsidP="00E15891">
      <w:pPr>
        <w:ind w:firstLine="420"/>
      </w:pPr>
    </w:p>
    <w:p w14:paraId="5064006B" w14:textId="77777777" w:rsidR="00E15891" w:rsidRDefault="00E15891" w:rsidP="00E15891">
      <w:pPr>
        <w:ind w:firstLine="420"/>
      </w:pPr>
    </w:p>
    <w:p w14:paraId="2770DF44" w14:textId="77777777" w:rsidR="00E15891" w:rsidRDefault="00E15891" w:rsidP="00E15891">
      <w:pPr>
        <w:ind w:firstLine="420"/>
      </w:pPr>
    </w:p>
    <w:p w14:paraId="3031F7BD" w14:textId="77777777" w:rsidR="00E15891" w:rsidRDefault="00E15891" w:rsidP="00E15891">
      <w:pPr>
        <w:ind w:firstLine="420"/>
      </w:pPr>
    </w:p>
    <w:p w14:paraId="07F9E4CE" w14:textId="77777777" w:rsidR="00E15891" w:rsidRDefault="00E15891" w:rsidP="00E15891">
      <w:pPr>
        <w:ind w:firstLine="420"/>
      </w:pPr>
    </w:p>
    <w:p w14:paraId="18CB6FD5" w14:textId="77777777" w:rsidR="00E15891" w:rsidRDefault="00E15891" w:rsidP="00E15891">
      <w:pPr>
        <w:ind w:firstLine="420"/>
      </w:pPr>
    </w:p>
    <w:p w14:paraId="4F8DEC4F" w14:textId="77777777" w:rsidR="00E15891" w:rsidRDefault="00E15891" w:rsidP="00E15891">
      <w:pPr>
        <w:ind w:firstLine="420"/>
      </w:pPr>
    </w:p>
    <w:p w14:paraId="12AF79CE" w14:textId="77777777" w:rsidR="00E15891" w:rsidRDefault="00E15891" w:rsidP="00E15891">
      <w:pPr>
        <w:ind w:firstLine="420"/>
      </w:pPr>
    </w:p>
    <w:p w14:paraId="70E084E9" w14:textId="77777777" w:rsidR="00E15891" w:rsidRDefault="00E15891" w:rsidP="00E15891">
      <w:pPr>
        <w:ind w:firstLine="420"/>
      </w:pPr>
    </w:p>
    <w:p w14:paraId="7057DDDF" w14:textId="77777777" w:rsidR="00E15891" w:rsidRPr="00460BBF" w:rsidRDefault="00E15891" w:rsidP="00E15891">
      <w:pPr>
        <w:ind w:firstLine="420"/>
      </w:pPr>
    </w:p>
    <w:p w14:paraId="75E79E55" w14:textId="77777777" w:rsidR="00E15891" w:rsidRDefault="00E15891" w:rsidP="00E15891">
      <w:pPr>
        <w:pStyle w:val="21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电子产品</w:t>
      </w:r>
      <w:r w:rsidRPr="00435DC5">
        <w:rPr>
          <w:rFonts w:hint="eastAsia"/>
        </w:rPr>
        <w:t>量产</w:t>
      </w:r>
      <w:r>
        <w:rPr>
          <w:rFonts w:hint="eastAsia"/>
        </w:rPr>
        <w:t>工</w:t>
      </w:r>
      <w:r w:rsidRPr="00435DC5">
        <w:rPr>
          <w:rFonts w:hint="eastAsia"/>
        </w:rPr>
        <w:t>具</w:t>
      </w:r>
    </w:p>
    <w:p w14:paraId="51B2197D" w14:textId="77777777" w:rsidR="00E15891" w:rsidRDefault="00E15891" w:rsidP="00E15891">
      <w:pPr>
        <w:ind w:firstLine="420"/>
      </w:pPr>
    </w:p>
    <w:p w14:paraId="3888BEEE" w14:textId="77777777" w:rsidR="00E15891" w:rsidRDefault="00E15891" w:rsidP="00E15891">
      <w:pPr>
        <w:pStyle w:val="32"/>
      </w:pP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程序框架</w:t>
      </w:r>
    </w:p>
    <w:p w14:paraId="7111873A" w14:textId="77777777" w:rsidR="00E15891" w:rsidRDefault="00E15891" w:rsidP="00E15891">
      <w:pPr>
        <w:ind w:firstLine="420"/>
      </w:pPr>
      <w:r>
        <w:rPr>
          <w:rFonts w:hint="eastAsia"/>
        </w:rPr>
        <w:t>几年前我就曾经在S</w:t>
      </w:r>
      <w:r>
        <w:t>3C2440</w:t>
      </w:r>
      <w:r>
        <w:rPr>
          <w:rFonts w:hint="eastAsia"/>
        </w:rPr>
        <w:t>上录制过“数码相框”的项目，它不仅有显示图片的功能，还有“文件浏览器”的功能。</w:t>
      </w:r>
    </w:p>
    <w:p w14:paraId="487DA2F2" w14:textId="77777777" w:rsidR="00E15891" w:rsidRPr="00276152" w:rsidRDefault="00E15891" w:rsidP="00E15891">
      <w:pPr>
        <w:ind w:firstLine="420"/>
        <w:rPr>
          <w:rFonts w:hint="eastAsia"/>
        </w:rPr>
      </w:pPr>
      <w:r>
        <w:rPr>
          <w:rFonts w:hint="eastAsia"/>
        </w:rPr>
        <w:t>这个项目的框架很好，可以扩展成其他项目。</w:t>
      </w:r>
    </w:p>
    <w:p w14:paraId="16E106E4" w14:textId="77777777" w:rsidR="00E15891" w:rsidRDefault="00E15891" w:rsidP="00E15891">
      <w:pPr>
        <w:ind w:firstLine="420"/>
        <w:rPr>
          <w:rFonts w:hint="eastAsia"/>
        </w:rPr>
      </w:pPr>
      <w:r>
        <w:rPr>
          <w:rFonts w:hint="eastAsia"/>
        </w:rPr>
        <w:t>我又基于它，做出了“电子产品量产工具”。等录完这个项目后，我又会在它的基础上增加摄像头的图像识别功能，做出“智能称重器”，实现嵌入式L</w:t>
      </w:r>
      <w:r>
        <w:t>inux</w:t>
      </w:r>
      <w:r>
        <w:rPr>
          <w:rFonts w:hint="eastAsia"/>
        </w:rPr>
        <w:t>与A</w:t>
      </w:r>
      <w:r>
        <w:t>I</w:t>
      </w:r>
      <w:r>
        <w:rPr>
          <w:rFonts w:hint="eastAsia"/>
        </w:rPr>
        <w:t>的结合。</w:t>
      </w:r>
    </w:p>
    <w:p w14:paraId="51D21EA9" w14:textId="77777777" w:rsidR="00E15891" w:rsidRDefault="00E15891" w:rsidP="00E15891">
      <w:pPr>
        <w:ind w:firstLine="420"/>
        <w:rPr>
          <w:rFonts w:hint="eastAsia"/>
        </w:rPr>
      </w:pPr>
    </w:p>
    <w:p w14:paraId="04EF1E54" w14:textId="77777777" w:rsidR="00E15891" w:rsidRDefault="00E15891" w:rsidP="00E15891">
      <w:pPr>
        <w:ind w:firstLine="42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下载所有源码后，“电子产品量产工具”的源码位于如下目录：</w:t>
      </w:r>
    </w:p>
    <w:p w14:paraId="646B2354" w14:textId="77777777" w:rsidR="00E15891" w:rsidRDefault="00E15891" w:rsidP="00E15891">
      <w:pPr>
        <w:shd w:val="clear" w:color="auto" w:fill="C0C0C0"/>
        <w:ind w:firstLineChars="0" w:firstLine="0"/>
      </w:pPr>
      <w:r>
        <w:t>01_all_series_quickstart\</w:t>
      </w:r>
    </w:p>
    <w:p w14:paraId="7D372ACC" w14:textId="77777777" w:rsidR="00E15891" w:rsidRDefault="00E15891" w:rsidP="00E15891">
      <w:pPr>
        <w:shd w:val="clear" w:color="auto" w:fill="C0C0C0"/>
        <w:ind w:firstLine="420"/>
      </w:pPr>
      <w:r w:rsidRPr="009929D6">
        <w:t>06_</w:t>
      </w:r>
      <w:r>
        <w:rPr>
          <w:rFonts w:hint="eastAsia"/>
        </w:rPr>
        <w:t>实战项目</w:t>
      </w:r>
      <w:r w:rsidRPr="009929D6">
        <w:t>\01_</w:t>
      </w:r>
      <w:r>
        <w:rPr>
          <w:rFonts w:hint="eastAsia"/>
        </w:rPr>
        <w:t>电子产品量产工具</w:t>
      </w:r>
      <w:r w:rsidRPr="009929D6">
        <w:t>\</w:t>
      </w:r>
    </w:p>
    <w:p w14:paraId="4871D9C8" w14:textId="77777777" w:rsidR="00E15891" w:rsidRDefault="00E15891" w:rsidP="00E15891">
      <w:pPr>
        <w:shd w:val="clear" w:color="auto" w:fill="C0C0C0"/>
        <w:ind w:firstLineChars="400" w:firstLine="840"/>
      </w:pPr>
      <w:r w:rsidRPr="004B2A4E">
        <w:rPr>
          <w:rFonts w:hint="eastAsia"/>
        </w:rPr>
        <w:t>预习资料</w:t>
      </w:r>
      <w:r>
        <w:rPr>
          <w:rFonts w:hint="eastAsia"/>
        </w:rPr>
        <w:t>\</w:t>
      </w:r>
    </w:p>
    <w:p w14:paraId="52BCA94B" w14:textId="77777777" w:rsidR="00E15891" w:rsidRDefault="00E15891" w:rsidP="00E15891">
      <w:pPr>
        <w:shd w:val="clear" w:color="auto" w:fill="C0C0C0"/>
        <w:ind w:firstLineChars="600" w:firstLine="1260"/>
        <w:rPr>
          <w:rFonts w:hint="eastAsia"/>
        </w:rPr>
      </w:pPr>
      <w:r w:rsidRPr="009929D6">
        <w:t>app\test_gui</w:t>
      </w:r>
      <w:r>
        <w:t xml:space="preserve">   // GUI</w:t>
      </w:r>
      <w:r>
        <w:rPr>
          <w:rFonts w:hint="eastAsia"/>
        </w:rPr>
        <w:t>源码</w:t>
      </w:r>
    </w:p>
    <w:p w14:paraId="2AB781B5" w14:textId="77777777" w:rsidR="00E15891" w:rsidRDefault="00E15891" w:rsidP="00E15891">
      <w:pPr>
        <w:shd w:val="clear" w:color="auto" w:fill="C0C0C0"/>
        <w:ind w:firstLineChars="600" w:firstLine="1260"/>
        <w:rPr>
          <w:rFonts w:hint="eastAsia"/>
        </w:rPr>
      </w:pPr>
      <w:r w:rsidRPr="00C74F0E">
        <w:rPr>
          <w:rFonts w:hint="eastAsia"/>
        </w:rPr>
        <w:t>全系列视频第</w:t>
      </w:r>
      <w:r w:rsidRPr="00C74F0E">
        <w:t>1个项目_电子产品量产工具</w:t>
      </w:r>
      <w:r>
        <w:t xml:space="preserve">  // </w:t>
      </w:r>
      <w:r>
        <w:rPr>
          <w:rFonts w:hint="eastAsia"/>
        </w:rPr>
        <w:t>文档</w:t>
      </w:r>
    </w:p>
    <w:p w14:paraId="5CF7BFF7" w14:textId="77777777" w:rsidR="00E15891" w:rsidRDefault="00E15891" w:rsidP="00E15891">
      <w:pPr>
        <w:ind w:firstLine="420"/>
      </w:pPr>
    </w:p>
    <w:p w14:paraId="278C3DF3" w14:textId="77777777" w:rsidR="00E15891" w:rsidRDefault="00E15891" w:rsidP="00E15891">
      <w:pPr>
        <w:ind w:firstLine="420"/>
      </w:pPr>
      <w:r>
        <w:rPr>
          <w:rFonts w:hint="eastAsia"/>
        </w:rPr>
        <w:t>有能力的同学可以结合上面的P</w:t>
      </w:r>
      <w:r>
        <w:t>DF</w:t>
      </w:r>
      <w:r>
        <w:rPr>
          <w:rFonts w:hint="eastAsia"/>
        </w:rPr>
        <w:t>文档学习源码，源码的框图如下：</w:t>
      </w:r>
    </w:p>
    <w:p w14:paraId="4A31573D" w14:textId="77777777" w:rsidR="00E15891" w:rsidRDefault="00E15891" w:rsidP="00E15891">
      <w:pPr>
        <w:ind w:firstLine="420"/>
        <w:jc w:val="center"/>
      </w:pPr>
      <w:r>
        <w:rPr>
          <w:noProof/>
        </w:rPr>
        <w:drawing>
          <wp:inline distT="0" distB="0" distL="0" distR="0" wp14:anchorId="11F32E72" wp14:editId="394980B0">
            <wp:extent cx="6192520" cy="1600835"/>
            <wp:effectExtent l="0" t="0" r="0" b="0"/>
            <wp:docPr id="1481" name="图片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F55" w14:textId="77777777" w:rsidR="00E15891" w:rsidRDefault="00E15891" w:rsidP="00E15891">
      <w:pPr>
        <w:ind w:firstLine="420"/>
      </w:pPr>
      <w:r>
        <w:rPr>
          <w:rFonts w:hint="eastAsia"/>
        </w:rPr>
        <w:t>对嵌入式L</w:t>
      </w:r>
      <w:r>
        <w:t>inux</w:t>
      </w:r>
      <w:r>
        <w:rPr>
          <w:rFonts w:hint="eastAsia"/>
        </w:rPr>
        <w:t>应用编程缺乏经验的同学，就等我先补录一些“应用基础”的视频，学习完这些视频后，再把它们结合起来实现项目。</w:t>
      </w:r>
    </w:p>
    <w:p w14:paraId="4B43975B" w14:textId="77777777" w:rsidR="00E15891" w:rsidRDefault="00E15891" w:rsidP="00E15891">
      <w:pPr>
        <w:ind w:firstLine="420"/>
      </w:pPr>
      <w:r>
        <w:rPr>
          <w:rFonts w:hint="eastAsia"/>
        </w:rPr>
        <w:t>要补录哪些“应用基础”视频呢？</w:t>
      </w:r>
    </w:p>
    <w:p w14:paraId="7B1251FA" w14:textId="77777777" w:rsidR="00E15891" w:rsidRDefault="00E15891" w:rsidP="00E15891">
      <w:pPr>
        <w:ind w:firstLineChars="0" w:firstLine="0"/>
      </w:pPr>
      <w:r>
        <w:rPr>
          <w:rFonts w:hint="eastAsia"/>
        </w:rPr>
        <w:t xml:space="preserve">① </w:t>
      </w:r>
      <w:r>
        <w:t>Framebuffer</w:t>
      </w:r>
      <w:r>
        <w:rPr>
          <w:rFonts w:hint="eastAsia"/>
        </w:rPr>
        <w:t>应用编程</w:t>
      </w:r>
    </w:p>
    <w:p w14:paraId="08DFCE72" w14:textId="77777777" w:rsidR="00E15891" w:rsidRDefault="00E15891" w:rsidP="00E15891">
      <w:pPr>
        <w:ind w:firstLineChars="0" w:firstLine="0"/>
      </w:pPr>
      <w:r>
        <w:rPr>
          <w:rFonts w:hint="eastAsia"/>
        </w:rPr>
        <w:t>② 文字显示及图像显示</w:t>
      </w:r>
    </w:p>
    <w:p w14:paraId="0CFFB12D" w14:textId="77777777" w:rsidR="00E15891" w:rsidRDefault="00E15891" w:rsidP="00E15891">
      <w:pPr>
        <w:ind w:firstLineChars="0" w:firstLine="0"/>
      </w:pPr>
      <w:r>
        <w:rPr>
          <w:rFonts w:hint="eastAsia"/>
        </w:rPr>
        <w:t>③ 输入系统应用编程</w:t>
      </w:r>
    </w:p>
    <w:p w14:paraId="483CC2F2" w14:textId="77777777" w:rsidR="00E15891" w:rsidRDefault="00E15891" w:rsidP="00E15891">
      <w:pPr>
        <w:ind w:firstLineChars="0" w:firstLine="0"/>
        <w:rPr>
          <w:rFonts w:hint="eastAsia"/>
        </w:rPr>
      </w:pPr>
      <w:r>
        <w:rPr>
          <w:rFonts w:hint="eastAsia"/>
        </w:rPr>
        <w:t>④ 网络通信</w:t>
      </w:r>
    </w:p>
    <w:p w14:paraId="5E0F8F36" w14:textId="77777777" w:rsidR="00E15891" w:rsidRDefault="00E15891" w:rsidP="00E15891">
      <w:pPr>
        <w:ind w:firstLineChars="0" w:firstLine="0"/>
        <w:rPr>
          <w:rFonts w:hint="eastAsia"/>
        </w:rPr>
      </w:pPr>
      <w:r>
        <w:rPr>
          <w:rFonts w:hint="eastAsia"/>
        </w:rPr>
        <w:t>⑤ 多线程编程</w:t>
      </w:r>
    </w:p>
    <w:p w14:paraId="15F5E788" w14:textId="77777777" w:rsidR="00E15891" w:rsidRDefault="00E15891" w:rsidP="00E15891">
      <w:pPr>
        <w:ind w:firstLine="420"/>
      </w:pPr>
    </w:p>
    <w:p w14:paraId="15C008E0" w14:textId="77777777" w:rsidR="00E15891" w:rsidRDefault="00E15891" w:rsidP="00E15891">
      <w:pPr>
        <w:ind w:firstLine="420"/>
      </w:pPr>
    </w:p>
    <w:p w14:paraId="03214342" w14:textId="77777777" w:rsidR="00E15891" w:rsidRDefault="00E15891" w:rsidP="00E15891">
      <w:pPr>
        <w:ind w:firstLine="420"/>
      </w:pPr>
    </w:p>
    <w:p w14:paraId="2E1DF233" w14:textId="77777777" w:rsidR="00E15891" w:rsidRDefault="00E15891" w:rsidP="00E15891">
      <w:pPr>
        <w:ind w:firstLine="420"/>
      </w:pPr>
    </w:p>
    <w:p w14:paraId="4DE16359" w14:textId="77777777" w:rsidR="00E15891" w:rsidRDefault="00E15891" w:rsidP="00E15891">
      <w:pPr>
        <w:ind w:firstLine="420"/>
      </w:pPr>
    </w:p>
    <w:p w14:paraId="5AAD2F7D" w14:textId="77777777" w:rsidR="00E15891" w:rsidRDefault="00E15891" w:rsidP="00E15891">
      <w:pPr>
        <w:ind w:firstLine="420"/>
      </w:pPr>
    </w:p>
    <w:p w14:paraId="4103A64D" w14:textId="77777777" w:rsidR="00E15891" w:rsidRDefault="00E15891" w:rsidP="00E15891">
      <w:pPr>
        <w:ind w:firstLine="420"/>
      </w:pPr>
      <w:bookmarkStart w:id="0" w:name="_GoBack"/>
      <w:bookmarkEnd w:id="0"/>
    </w:p>
    <w:sectPr w:rsidR="00E158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77" w:bottom="1440" w:left="1077" w:header="72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88420" w14:textId="77777777" w:rsidR="0073335E" w:rsidRDefault="0073335E">
      <w:pPr>
        <w:ind w:firstLine="420"/>
      </w:pPr>
      <w:r>
        <w:separator/>
      </w:r>
    </w:p>
  </w:endnote>
  <w:endnote w:type="continuationSeparator" w:id="0">
    <w:p w14:paraId="60A4CBF0" w14:textId="77777777" w:rsidR="0073335E" w:rsidRDefault="0073335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细中圆简">
    <w:altName w:val="微软雅黑"/>
    <w:charset w:val="00"/>
    <w:family w:val="auto"/>
    <w:pitch w:val="default"/>
  </w:font>
  <w:font w:name="方正细黑一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00"/>
    <w:family w:val="auto"/>
    <w:pitch w:val="default"/>
  </w:font>
  <w:font w:name="HelveticaLTStd-Roman">
    <w:altName w:val="Arial"/>
    <w:panose1 w:val="00000000000000000000"/>
    <w:charset w:val="00"/>
    <w:family w:val="roman"/>
    <w:notTrueType/>
    <w:pitch w:val="default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64D1F" w14:textId="77777777" w:rsidR="00101A5A" w:rsidRDefault="00101A5A">
    <w:pPr>
      <w:pStyle w:val="af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5536" w14:textId="77777777" w:rsidR="00101A5A" w:rsidRDefault="00101A5A">
    <w:pPr>
      <w:pStyle w:val="aff8"/>
      <w:spacing w:before="120" w:after="120"/>
      <w:ind w:firstLineChars="0" w:firstLine="0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33E18CC" wp14:editId="104A1A96">
              <wp:simplePos x="0" y="0"/>
              <wp:positionH relativeFrom="column">
                <wp:posOffset>-19050</wp:posOffset>
              </wp:positionH>
              <wp:positionV relativeFrom="paragraph">
                <wp:posOffset>5080</wp:posOffset>
              </wp:positionV>
              <wp:extent cx="6193790" cy="0"/>
              <wp:effectExtent l="0" t="0" r="35560" b="19050"/>
              <wp:wrapNone/>
              <wp:docPr id="1922" name="直接连接符 19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97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ex="http://schemas.microsoft.com/office/word/2018/wordml/cex">
          <w:pict>
            <v:line id="_x0000_s1026" o:spid="_x0000_s1026" o:spt="20" style="position:absolute;left:0pt;margin-left:-1.5pt;margin-top:0.4pt;height:0pt;width:487.7pt;z-index:251685888;mso-width-relative:page;mso-height-relative:page;" filled="f" stroked="t" coordsize="21600,21600" o:gfxdata="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LTnRNUAAAAEAQAADwAAAAAAAAABACAAAAAiAAAAZHJzL2Rv&#10;d25yZXYueG1sUEsBAhQAFAAAAAgAh07iQOBrIyrLAQAAagMAAA4AAAAAAAAAAQAgAAAAJAEAAGRy&#10;cy9lMm9Eb2MueG1sUEsFBgAAAAAGAAYAWQEAAGE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仿宋" w:eastAsia="仿宋" w:hAnsi="仿宋" w:hint="eastAsia"/>
        <w:b/>
      </w:rPr>
      <w:t>淘宝：</w:t>
    </w:r>
    <w:hyperlink r:id="rId1" w:history="1">
      <w:r>
        <w:rPr>
          <w:rStyle w:val="affff2"/>
          <w:rFonts w:eastAsia="仿宋" w:cs="Times New Roman"/>
          <w:color w:val="000000" w:themeColor="text1"/>
        </w:rPr>
        <w:t>100ask.taobao.com</w:t>
      </w:r>
    </w:hyperlink>
    <w:r>
      <w:rPr>
        <w:rFonts w:eastAsia="仿宋"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                </w:t>
    </w:r>
    <w:r>
      <w:rPr>
        <w:rFonts w:eastAsia="仿宋" w:cs="Times New Roman"/>
        <w:sz w:val="13"/>
      </w:rPr>
      <w:t xml:space="preserve"> </w:t>
    </w:r>
    <w:r>
      <w:rPr>
        <w:rFonts w:eastAsiaTheme="majorEastAsia" w:cs="Times New Roman"/>
        <w:sz w:val="21"/>
        <w:szCs w:val="28"/>
        <w:lang w:val="zh-CN"/>
      </w:rPr>
      <w:t xml:space="preserve">- </w:t>
    </w:r>
    <w:r>
      <w:rPr>
        <w:rFonts w:eastAsia="仿宋" w:cs="Times New Roman"/>
        <w:szCs w:val="22"/>
      </w:rPr>
      <w:fldChar w:fldCharType="begin"/>
    </w:r>
    <w:r>
      <w:rPr>
        <w:rFonts w:eastAsia="仿宋" w:cs="Times New Roman"/>
        <w:sz w:val="13"/>
      </w:rPr>
      <w:instrText>PAGE    \* MERGEFORMAT</w:instrText>
    </w:r>
    <w:r>
      <w:rPr>
        <w:rFonts w:eastAsia="仿宋" w:cs="Times New Roman"/>
        <w:szCs w:val="22"/>
      </w:rPr>
      <w:fldChar w:fldCharType="separate"/>
    </w:r>
    <w:r>
      <w:rPr>
        <w:rFonts w:eastAsiaTheme="majorEastAsia" w:cs="Times New Roman"/>
        <w:sz w:val="21"/>
        <w:szCs w:val="28"/>
        <w:lang w:val="zh-CN"/>
      </w:rPr>
      <w:t>198</w:t>
    </w:r>
    <w:r>
      <w:rPr>
        <w:rFonts w:eastAsiaTheme="majorEastAsia" w:cs="Times New Roman"/>
        <w:sz w:val="21"/>
        <w:szCs w:val="28"/>
      </w:rPr>
      <w:fldChar w:fldCharType="end"/>
    </w:r>
    <w:r>
      <w:rPr>
        <w:rFonts w:eastAsiaTheme="majorEastAsia" w:cs="Times New Roman"/>
        <w:sz w:val="21"/>
        <w:szCs w:val="28"/>
      </w:rPr>
      <w:t xml:space="preserve"> -</w:t>
    </w:r>
    <w:r>
      <w:rPr>
        <w:rFonts w:ascii="仿宋" w:eastAsia="仿宋" w:hAnsi="仿宋"/>
        <w:sz w:val="16"/>
      </w:rPr>
      <w:t xml:space="preserve"> </w:t>
    </w:r>
    <w:r>
      <w:rPr>
        <w:rFonts w:ascii="仿宋" w:eastAsia="仿宋" w:hAnsi="仿宋"/>
        <w:b/>
      </w:rPr>
      <w:t xml:space="preserve">                        </w:t>
    </w:r>
    <w:r>
      <w:rPr>
        <w:rFonts w:ascii="仿宋" w:eastAsia="仿宋" w:hAnsi="仿宋"/>
        <w:b/>
      </w:rPr>
      <w:tab/>
      <w:t xml:space="preserve">    电话：</w:t>
    </w:r>
    <w:r>
      <w:rPr>
        <w:rStyle w:val="affff2"/>
        <w:rFonts w:cs="Times New Roman"/>
        <w:color w:val="000000" w:themeColor="text1"/>
      </w:rPr>
      <w:t>0755-86200561</w:t>
    </w:r>
  </w:p>
  <w:p w14:paraId="08F0DA8D" w14:textId="77777777" w:rsidR="00101A5A" w:rsidRDefault="00101A5A">
    <w:pPr>
      <w:pStyle w:val="aff8"/>
      <w:spacing w:before="120" w:after="120"/>
      <w:ind w:firstLineChars="0" w:firstLine="0"/>
      <w:rPr>
        <w:rFonts w:eastAsiaTheme="minorEastAsia" w:cs="Times New Roman"/>
        <w:color w:val="000000" w:themeColor="text1"/>
      </w:rPr>
    </w:pPr>
    <w:r>
      <w:rPr>
        <w:rFonts w:ascii="仿宋" w:eastAsia="仿宋" w:hAnsi="仿宋" w:hint="eastAsia"/>
        <w:b/>
      </w:rPr>
      <w:t>官网：</w:t>
    </w:r>
    <w:hyperlink r:id="rId2" w:history="1">
      <w:r>
        <w:rPr>
          <w:rStyle w:val="affff2"/>
          <w:rFonts w:eastAsia="仿宋" w:cs="Times New Roman"/>
          <w:color w:val="000000" w:themeColor="text1"/>
        </w:rPr>
        <w:t>www.100ask.net</w:t>
      </w:r>
    </w:hyperlink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             邮箱：</w:t>
    </w:r>
    <w:r>
      <w:rPr>
        <w:rStyle w:val="affff2"/>
        <w:rFonts w:eastAsiaTheme="minorHAnsi" w:cs="Times New Roman"/>
        <w:color w:val="000000" w:themeColor="text1"/>
        <w:szCs w:val="21"/>
      </w:rPr>
      <w:t>support@100ask.net</w:t>
    </w:r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</w:t>
    </w:r>
  </w:p>
  <w:p w14:paraId="1AFD1636" w14:textId="77777777" w:rsidR="00101A5A" w:rsidRDefault="00101A5A">
    <w:pPr>
      <w:spacing w:before="120" w:after="12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F14B" w14:textId="77777777" w:rsidR="00101A5A" w:rsidRDefault="00101A5A">
    <w:pPr>
      <w:pStyle w:val="af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B9C09" w14:textId="77777777" w:rsidR="0073335E" w:rsidRDefault="0073335E">
      <w:pPr>
        <w:ind w:firstLine="420"/>
      </w:pPr>
      <w:r>
        <w:separator/>
      </w:r>
    </w:p>
  </w:footnote>
  <w:footnote w:type="continuationSeparator" w:id="0">
    <w:p w14:paraId="5BECFE91" w14:textId="77777777" w:rsidR="0073335E" w:rsidRDefault="0073335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10E90" w14:textId="77777777" w:rsidR="00101A5A" w:rsidRDefault="00101A5A">
    <w:pPr>
      <w:pStyle w:val="af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51809" w14:textId="77777777" w:rsidR="00101A5A" w:rsidRDefault="00101A5A">
    <w:pPr>
      <w:pStyle w:val="affb"/>
      <w:pBdr>
        <w:bottom w:val="single" w:sz="6" w:space="12" w:color="auto"/>
      </w:pBdr>
      <w:ind w:firstLine="422"/>
    </w:pPr>
    <w:r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87936" behindDoc="1" locked="0" layoutInCell="1" allowOverlap="1" wp14:anchorId="1D1AFB4D" wp14:editId="2F2780C1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1205865" cy="364490"/>
          <wp:effectExtent l="0" t="0" r="0" b="0"/>
          <wp:wrapNone/>
          <wp:docPr id="2297" name="图片 229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7" name="图片 229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9834668" wp14:editId="5C30B289">
              <wp:simplePos x="0" y="0"/>
              <wp:positionH relativeFrom="column">
                <wp:posOffset>3793490</wp:posOffset>
              </wp:positionH>
              <wp:positionV relativeFrom="page">
                <wp:posOffset>245110</wp:posOffset>
              </wp:positionV>
              <wp:extent cx="2477135" cy="632460"/>
              <wp:effectExtent l="0" t="0" r="0" b="0"/>
              <wp:wrapNone/>
              <wp:docPr id="192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632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39D8D8F" w14:textId="77777777" w:rsidR="00101A5A" w:rsidRDefault="00101A5A">
                          <w:pPr>
                            <w:spacing w:line="200" w:lineRule="atLeast"/>
                            <w:ind w:firstLine="440"/>
                            <w:jc w:val="right"/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  <w:t>100ask_imx6ull</w:t>
                          </w:r>
                        </w:p>
                        <w:p w14:paraId="0E4C8344" w14:textId="77777777" w:rsidR="00101A5A" w:rsidRDefault="00101A5A">
                          <w:pPr>
                            <w:spacing w:line="200" w:lineRule="atLeast"/>
                            <w:ind w:firstLine="480"/>
                            <w:jc w:val="righ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3466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98.7pt;margin-top:19.3pt;width:195.05pt;height:49.8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" filled="f" stroked="f">
              <v:textbox>
                <w:txbxContent>
                  <w:p w14:paraId="439D8D8F" w14:textId="77777777" w:rsidR="00101A5A" w:rsidRDefault="00101A5A">
                    <w:pPr>
                      <w:spacing w:line="200" w:lineRule="atLeast"/>
                      <w:ind w:firstLine="440"/>
                      <w:jc w:val="right"/>
                      <w:rPr>
                        <w:rFonts w:ascii="微软雅黑" w:eastAsia="微软雅黑" w:hAnsi="微软雅黑"/>
                        <w:sz w:val="22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sz w:val="22"/>
                        <w:szCs w:val="24"/>
                      </w:rPr>
                      <w:t>100ask_imx6ull</w:t>
                    </w:r>
                  </w:p>
                  <w:p w14:paraId="0E4C8344" w14:textId="77777777" w:rsidR="00101A5A" w:rsidRDefault="00101A5A">
                    <w:pPr>
                      <w:spacing w:line="200" w:lineRule="atLeast"/>
                      <w:ind w:firstLine="480"/>
                      <w:jc w:val="right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>User Manual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D95C8" w14:textId="77777777" w:rsidR="00101A5A" w:rsidRDefault="00101A5A">
    <w:pPr>
      <w:pStyle w:val="affb"/>
      <w:adjustRightInd w:val="0"/>
      <w:snapToGrid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01E6EE4"/>
    <w:multiLevelType w:val="multilevel"/>
    <w:tmpl w:val="101E6EE4"/>
    <w:lvl w:ilvl="0">
      <w:start w:val="1"/>
      <w:numFmt w:val="japaneseCounting"/>
      <w:lvlText w:val="第%1篇"/>
      <w:lvlJc w:val="left"/>
      <w:pPr>
        <w:ind w:left="1260" w:hanging="1260"/>
      </w:pPr>
      <w:rPr>
        <w:rFonts w:hint="default"/>
      </w:rPr>
    </w:lvl>
    <w:lvl w:ilvl="1">
      <w:start w:val="1"/>
      <w:numFmt w:val="japaneseCounting"/>
      <w:lvlText w:val="第%2章"/>
      <w:lvlJc w:val="left"/>
      <w:pPr>
        <w:ind w:left="1379" w:hanging="109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0A6BAC"/>
    <w:multiLevelType w:val="hybridMultilevel"/>
    <w:tmpl w:val="8B780610"/>
    <w:lvl w:ilvl="0" w:tplc="BB0EB8D0">
      <w:start w:val="1"/>
      <w:numFmt w:val="decimalEnclosedCircle"/>
      <w:lvlText w:val="%1"/>
      <w:lvlJc w:val="left"/>
      <w:pPr>
        <w:ind w:left="360" w:hanging="360"/>
      </w:pPr>
      <w:rPr>
        <w:rFonts w:ascii="宋体" w:eastAsia="Times New Roman" w:hAnsi="宋体" w:cs="宋体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4B3E4D"/>
    <w:multiLevelType w:val="multilevel"/>
    <w:tmpl w:val="5A4B3E4D"/>
    <w:lvl w:ilvl="0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4"/>
  </w:num>
  <w:num w:numId="14">
    <w:abstractNumId w:val="12"/>
  </w:num>
  <w:num w:numId="15">
    <w:abstractNumId w:val="19"/>
  </w:num>
  <w:num w:numId="16">
    <w:abstractNumId w:val="18"/>
  </w:num>
  <w:num w:numId="17">
    <w:abstractNumId w:val="10"/>
  </w:num>
  <w:num w:numId="18">
    <w:abstractNumId w:val="20"/>
  </w:num>
  <w:num w:numId="19">
    <w:abstractNumId w:val="11"/>
  </w:num>
  <w:num w:numId="20">
    <w:abstractNumId w:val="1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5E"/>
    <w:rsid w:val="00000704"/>
    <w:rsid w:val="00000794"/>
    <w:rsid w:val="00000F4B"/>
    <w:rsid w:val="000012DD"/>
    <w:rsid w:val="0000151C"/>
    <w:rsid w:val="000015CB"/>
    <w:rsid w:val="00001969"/>
    <w:rsid w:val="00001DFF"/>
    <w:rsid w:val="00001FED"/>
    <w:rsid w:val="000027B6"/>
    <w:rsid w:val="000027EE"/>
    <w:rsid w:val="00002A10"/>
    <w:rsid w:val="00002A8F"/>
    <w:rsid w:val="00002B85"/>
    <w:rsid w:val="00002B88"/>
    <w:rsid w:val="00002D19"/>
    <w:rsid w:val="00002F1E"/>
    <w:rsid w:val="00003882"/>
    <w:rsid w:val="000039DB"/>
    <w:rsid w:val="00003FC1"/>
    <w:rsid w:val="0000415B"/>
    <w:rsid w:val="000044F8"/>
    <w:rsid w:val="00004D82"/>
    <w:rsid w:val="00005196"/>
    <w:rsid w:val="00005332"/>
    <w:rsid w:val="000055D9"/>
    <w:rsid w:val="000059A6"/>
    <w:rsid w:val="00005A66"/>
    <w:rsid w:val="00005DF3"/>
    <w:rsid w:val="00006745"/>
    <w:rsid w:val="00007166"/>
    <w:rsid w:val="00007277"/>
    <w:rsid w:val="0000761A"/>
    <w:rsid w:val="00007787"/>
    <w:rsid w:val="00007A1E"/>
    <w:rsid w:val="00007B41"/>
    <w:rsid w:val="00007BCE"/>
    <w:rsid w:val="00007C78"/>
    <w:rsid w:val="00007CD6"/>
    <w:rsid w:val="00007FC6"/>
    <w:rsid w:val="0001049A"/>
    <w:rsid w:val="000105A1"/>
    <w:rsid w:val="00010C34"/>
    <w:rsid w:val="00010D1A"/>
    <w:rsid w:val="00010DD3"/>
    <w:rsid w:val="00010F18"/>
    <w:rsid w:val="00011055"/>
    <w:rsid w:val="00011577"/>
    <w:rsid w:val="00011722"/>
    <w:rsid w:val="00011EC3"/>
    <w:rsid w:val="00011F68"/>
    <w:rsid w:val="0001205E"/>
    <w:rsid w:val="000120C9"/>
    <w:rsid w:val="000129BF"/>
    <w:rsid w:val="00012BFD"/>
    <w:rsid w:val="00012CA6"/>
    <w:rsid w:val="0001320E"/>
    <w:rsid w:val="000134E5"/>
    <w:rsid w:val="00013881"/>
    <w:rsid w:val="00013B26"/>
    <w:rsid w:val="00013C43"/>
    <w:rsid w:val="00013E8F"/>
    <w:rsid w:val="00013E96"/>
    <w:rsid w:val="000145E2"/>
    <w:rsid w:val="00014849"/>
    <w:rsid w:val="00014867"/>
    <w:rsid w:val="00014F30"/>
    <w:rsid w:val="0001545E"/>
    <w:rsid w:val="000155ED"/>
    <w:rsid w:val="00015967"/>
    <w:rsid w:val="00015F0D"/>
    <w:rsid w:val="00016230"/>
    <w:rsid w:val="000166B1"/>
    <w:rsid w:val="00016E88"/>
    <w:rsid w:val="000173FB"/>
    <w:rsid w:val="0001751A"/>
    <w:rsid w:val="00017636"/>
    <w:rsid w:val="00017A96"/>
    <w:rsid w:val="000201CE"/>
    <w:rsid w:val="0002045C"/>
    <w:rsid w:val="000206C8"/>
    <w:rsid w:val="000206EC"/>
    <w:rsid w:val="00020BBF"/>
    <w:rsid w:val="000214E3"/>
    <w:rsid w:val="0002178B"/>
    <w:rsid w:val="00021977"/>
    <w:rsid w:val="0002216D"/>
    <w:rsid w:val="00022C90"/>
    <w:rsid w:val="000233D5"/>
    <w:rsid w:val="000234CA"/>
    <w:rsid w:val="00023596"/>
    <w:rsid w:val="000235B0"/>
    <w:rsid w:val="00023B87"/>
    <w:rsid w:val="00024052"/>
    <w:rsid w:val="000246E7"/>
    <w:rsid w:val="000249E9"/>
    <w:rsid w:val="00024DCF"/>
    <w:rsid w:val="00025631"/>
    <w:rsid w:val="00025B21"/>
    <w:rsid w:val="000264C5"/>
    <w:rsid w:val="0002681C"/>
    <w:rsid w:val="00026948"/>
    <w:rsid w:val="00027446"/>
    <w:rsid w:val="000274F6"/>
    <w:rsid w:val="00027686"/>
    <w:rsid w:val="00027838"/>
    <w:rsid w:val="000279EF"/>
    <w:rsid w:val="000312F6"/>
    <w:rsid w:val="00031B87"/>
    <w:rsid w:val="00031D2C"/>
    <w:rsid w:val="00032763"/>
    <w:rsid w:val="0003276F"/>
    <w:rsid w:val="00032A47"/>
    <w:rsid w:val="00032C65"/>
    <w:rsid w:val="00032CC7"/>
    <w:rsid w:val="00032D26"/>
    <w:rsid w:val="00032FFF"/>
    <w:rsid w:val="0003324D"/>
    <w:rsid w:val="000334CA"/>
    <w:rsid w:val="0003364D"/>
    <w:rsid w:val="00033B1E"/>
    <w:rsid w:val="000344DD"/>
    <w:rsid w:val="00034A64"/>
    <w:rsid w:val="00034AE8"/>
    <w:rsid w:val="00034AFB"/>
    <w:rsid w:val="00034C19"/>
    <w:rsid w:val="0003543E"/>
    <w:rsid w:val="0003549B"/>
    <w:rsid w:val="0003560F"/>
    <w:rsid w:val="00035716"/>
    <w:rsid w:val="00035CA2"/>
    <w:rsid w:val="00035D38"/>
    <w:rsid w:val="00035E0E"/>
    <w:rsid w:val="00035F0E"/>
    <w:rsid w:val="00036021"/>
    <w:rsid w:val="000362B5"/>
    <w:rsid w:val="00036396"/>
    <w:rsid w:val="0003666B"/>
    <w:rsid w:val="00037214"/>
    <w:rsid w:val="0003762D"/>
    <w:rsid w:val="0003769C"/>
    <w:rsid w:val="000377A2"/>
    <w:rsid w:val="0003789E"/>
    <w:rsid w:val="0003795D"/>
    <w:rsid w:val="00037C8A"/>
    <w:rsid w:val="00037E40"/>
    <w:rsid w:val="00037EC2"/>
    <w:rsid w:val="00040000"/>
    <w:rsid w:val="000409E7"/>
    <w:rsid w:val="00040ABF"/>
    <w:rsid w:val="00040F5A"/>
    <w:rsid w:val="00040F5E"/>
    <w:rsid w:val="0004110A"/>
    <w:rsid w:val="00041953"/>
    <w:rsid w:val="00041B23"/>
    <w:rsid w:val="00041BDF"/>
    <w:rsid w:val="00041C74"/>
    <w:rsid w:val="00042332"/>
    <w:rsid w:val="00042422"/>
    <w:rsid w:val="0004291C"/>
    <w:rsid w:val="00042943"/>
    <w:rsid w:val="000429E1"/>
    <w:rsid w:val="00042D01"/>
    <w:rsid w:val="000432B7"/>
    <w:rsid w:val="0004332D"/>
    <w:rsid w:val="00043579"/>
    <w:rsid w:val="000435F3"/>
    <w:rsid w:val="00043629"/>
    <w:rsid w:val="00043D34"/>
    <w:rsid w:val="00044208"/>
    <w:rsid w:val="00044252"/>
    <w:rsid w:val="00044783"/>
    <w:rsid w:val="00044CC4"/>
    <w:rsid w:val="00044F93"/>
    <w:rsid w:val="00045268"/>
    <w:rsid w:val="00045547"/>
    <w:rsid w:val="000455C7"/>
    <w:rsid w:val="000456B3"/>
    <w:rsid w:val="0004617A"/>
    <w:rsid w:val="0004622F"/>
    <w:rsid w:val="000467DE"/>
    <w:rsid w:val="00046A0B"/>
    <w:rsid w:val="00046DBE"/>
    <w:rsid w:val="0004703E"/>
    <w:rsid w:val="0004707B"/>
    <w:rsid w:val="000471C0"/>
    <w:rsid w:val="00047B81"/>
    <w:rsid w:val="0005039A"/>
    <w:rsid w:val="00050566"/>
    <w:rsid w:val="00050AB3"/>
    <w:rsid w:val="00050C6B"/>
    <w:rsid w:val="000510FB"/>
    <w:rsid w:val="00051133"/>
    <w:rsid w:val="00051406"/>
    <w:rsid w:val="00051CF3"/>
    <w:rsid w:val="00051E12"/>
    <w:rsid w:val="00051E67"/>
    <w:rsid w:val="00052057"/>
    <w:rsid w:val="000526A9"/>
    <w:rsid w:val="0005281E"/>
    <w:rsid w:val="0005286D"/>
    <w:rsid w:val="00052890"/>
    <w:rsid w:val="00052A44"/>
    <w:rsid w:val="00052BEF"/>
    <w:rsid w:val="00053A11"/>
    <w:rsid w:val="00053C2F"/>
    <w:rsid w:val="00053D08"/>
    <w:rsid w:val="000542CB"/>
    <w:rsid w:val="0005449A"/>
    <w:rsid w:val="00054642"/>
    <w:rsid w:val="000547D6"/>
    <w:rsid w:val="0005496F"/>
    <w:rsid w:val="00054ACD"/>
    <w:rsid w:val="00054B4A"/>
    <w:rsid w:val="000551D3"/>
    <w:rsid w:val="0005521B"/>
    <w:rsid w:val="000554CE"/>
    <w:rsid w:val="000556AF"/>
    <w:rsid w:val="00055714"/>
    <w:rsid w:val="000557B0"/>
    <w:rsid w:val="00055E71"/>
    <w:rsid w:val="0005618F"/>
    <w:rsid w:val="000562D9"/>
    <w:rsid w:val="00056468"/>
    <w:rsid w:val="00056506"/>
    <w:rsid w:val="00056FD5"/>
    <w:rsid w:val="0005709C"/>
    <w:rsid w:val="0005733B"/>
    <w:rsid w:val="000573CC"/>
    <w:rsid w:val="000576A8"/>
    <w:rsid w:val="0005795B"/>
    <w:rsid w:val="0005796F"/>
    <w:rsid w:val="00057C57"/>
    <w:rsid w:val="00060024"/>
    <w:rsid w:val="000601BF"/>
    <w:rsid w:val="000602B0"/>
    <w:rsid w:val="00060434"/>
    <w:rsid w:val="0006055F"/>
    <w:rsid w:val="00060AAB"/>
    <w:rsid w:val="00060B10"/>
    <w:rsid w:val="000611C1"/>
    <w:rsid w:val="000615AB"/>
    <w:rsid w:val="000615BF"/>
    <w:rsid w:val="000615F2"/>
    <w:rsid w:val="000615FC"/>
    <w:rsid w:val="00061815"/>
    <w:rsid w:val="00061B24"/>
    <w:rsid w:val="00061D35"/>
    <w:rsid w:val="000620AE"/>
    <w:rsid w:val="00062130"/>
    <w:rsid w:val="000622C3"/>
    <w:rsid w:val="00062407"/>
    <w:rsid w:val="000625BB"/>
    <w:rsid w:val="00062690"/>
    <w:rsid w:val="00062816"/>
    <w:rsid w:val="00062A45"/>
    <w:rsid w:val="00062B60"/>
    <w:rsid w:val="00063071"/>
    <w:rsid w:val="000630B8"/>
    <w:rsid w:val="000632D5"/>
    <w:rsid w:val="00063401"/>
    <w:rsid w:val="000634CC"/>
    <w:rsid w:val="00063C38"/>
    <w:rsid w:val="00063F41"/>
    <w:rsid w:val="000644A8"/>
    <w:rsid w:val="00064513"/>
    <w:rsid w:val="0006452C"/>
    <w:rsid w:val="00064651"/>
    <w:rsid w:val="00064ACD"/>
    <w:rsid w:val="00064DCF"/>
    <w:rsid w:val="00064E7C"/>
    <w:rsid w:val="00064F39"/>
    <w:rsid w:val="00064F3D"/>
    <w:rsid w:val="0006501C"/>
    <w:rsid w:val="000652DE"/>
    <w:rsid w:val="000659CC"/>
    <w:rsid w:val="00065A46"/>
    <w:rsid w:val="00065B4D"/>
    <w:rsid w:val="00065E74"/>
    <w:rsid w:val="00065E78"/>
    <w:rsid w:val="0006656A"/>
    <w:rsid w:val="00066587"/>
    <w:rsid w:val="000665B7"/>
    <w:rsid w:val="00066860"/>
    <w:rsid w:val="00066C26"/>
    <w:rsid w:val="00066E71"/>
    <w:rsid w:val="00066F9F"/>
    <w:rsid w:val="00066FC9"/>
    <w:rsid w:val="000672D9"/>
    <w:rsid w:val="00067618"/>
    <w:rsid w:val="000676BA"/>
    <w:rsid w:val="00067BE9"/>
    <w:rsid w:val="00067EC5"/>
    <w:rsid w:val="000700B6"/>
    <w:rsid w:val="000700FB"/>
    <w:rsid w:val="0007017B"/>
    <w:rsid w:val="000702B2"/>
    <w:rsid w:val="000704DF"/>
    <w:rsid w:val="0007055A"/>
    <w:rsid w:val="00070615"/>
    <w:rsid w:val="00070779"/>
    <w:rsid w:val="000707A8"/>
    <w:rsid w:val="00070CC5"/>
    <w:rsid w:val="000714F7"/>
    <w:rsid w:val="0007157F"/>
    <w:rsid w:val="00071D26"/>
    <w:rsid w:val="00071D88"/>
    <w:rsid w:val="00071DBD"/>
    <w:rsid w:val="00071E40"/>
    <w:rsid w:val="0007216C"/>
    <w:rsid w:val="000725C8"/>
    <w:rsid w:val="0007260B"/>
    <w:rsid w:val="00072713"/>
    <w:rsid w:val="000727DC"/>
    <w:rsid w:val="0007293B"/>
    <w:rsid w:val="00072E26"/>
    <w:rsid w:val="00072EAE"/>
    <w:rsid w:val="00073546"/>
    <w:rsid w:val="00073719"/>
    <w:rsid w:val="00073B6B"/>
    <w:rsid w:val="00074149"/>
    <w:rsid w:val="0007447C"/>
    <w:rsid w:val="00074880"/>
    <w:rsid w:val="000748D1"/>
    <w:rsid w:val="000748DC"/>
    <w:rsid w:val="000753C6"/>
    <w:rsid w:val="00075C34"/>
    <w:rsid w:val="00075D23"/>
    <w:rsid w:val="00075DCD"/>
    <w:rsid w:val="0007661F"/>
    <w:rsid w:val="0007662F"/>
    <w:rsid w:val="00076DCB"/>
    <w:rsid w:val="000771B4"/>
    <w:rsid w:val="0007721E"/>
    <w:rsid w:val="0007733C"/>
    <w:rsid w:val="000777A0"/>
    <w:rsid w:val="000778D9"/>
    <w:rsid w:val="00077B01"/>
    <w:rsid w:val="00077C36"/>
    <w:rsid w:val="00080155"/>
    <w:rsid w:val="00080180"/>
    <w:rsid w:val="000802F4"/>
    <w:rsid w:val="00080496"/>
    <w:rsid w:val="000804C1"/>
    <w:rsid w:val="0008055F"/>
    <w:rsid w:val="00080687"/>
    <w:rsid w:val="00080E19"/>
    <w:rsid w:val="00080ED8"/>
    <w:rsid w:val="00081151"/>
    <w:rsid w:val="000819A2"/>
    <w:rsid w:val="00081D73"/>
    <w:rsid w:val="000820D4"/>
    <w:rsid w:val="0008222E"/>
    <w:rsid w:val="000822BA"/>
    <w:rsid w:val="000823B9"/>
    <w:rsid w:val="00082492"/>
    <w:rsid w:val="000828E1"/>
    <w:rsid w:val="000829B5"/>
    <w:rsid w:val="00082CFF"/>
    <w:rsid w:val="00082D22"/>
    <w:rsid w:val="00082E97"/>
    <w:rsid w:val="00082F4D"/>
    <w:rsid w:val="000831B5"/>
    <w:rsid w:val="0008324F"/>
    <w:rsid w:val="00083434"/>
    <w:rsid w:val="000839A5"/>
    <w:rsid w:val="00083E63"/>
    <w:rsid w:val="00083F5F"/>
    <w:rsid w:val="00084039"/>
    <w:rsid w:val="00084125"/>
    <w:rsid w:val="000842FD"/>
    <w:rsid w:val="0008449C"/>
    <w:rsid w:val="000848F1"/>
    <w:rsid w:val="00084951"/>
    <w:rsid w:val="000857EE"/>
    <w:rsid w:val="00085917"/>
    <w:rsid w:val="00085ACD"/>
    <w:rsid w:val="000861CD"/>
    <w:rsid w:val="000864DD"/>
    <w:rsid w:val="00086596"/>
    <w:rsid w:val="00086E27"/>
    <w:rsid w:val="00087601"/>
    <w:rsid w:val="000879A5"/>
    <w:rsid w:val="00087C88"/>
    <w:rsid w:val="00090071"/>
    <w:rsid w:val="00090423"/>
    <w:rsid w:val="00090B4C"/>
    <w:rsid w:val="00090C60"/>
    <w:rsid w:val="000911E3"/>
    <w:rsid w:val="000913F0"/>
    <w:rsid w:val="000914A0"/>
    <w:rsid w:val="00091A4F"/>
    <w:rsid w:val="00091B8A"/>
    <w:rsid w:val="00091E19"/>
    <w:rsid w:val="000921CC"/>
    <w:rsid w:val="000924AD"/>
    <w:rsid w:val="00092530"/>
    <w:rsid w:val="0009259D"/>
    <w:rsid w:val="00092B2A"/>
    <w:rsid w:val="00092EC5"/>
    <w:rsid w:val="00092EE9"/>
    <w:rsid w:val="00093408"/>
    <w:rsid w:val="00093871"/>
    <w:rsid w:val="0009391E"/>
    <w:rsid w:val="00093F02"/>
    <w:rsid w:val="00093F20"/>
    <w:rsid w:val="00093FFE"/>
    <w:rsid w:val="00094458"/>
    <w:rsid w:val="000947DD"/>
    <w:rsid w:val="00094892"/>
    <w:rsid w:val="000948A9"/>
    <w:rsid w:val="00094DDA"/>
    <w:rsid w:val="00094F38"/>
    <w:rsid w:val="00094F67"/>
    <w:rsid w:val="00095012"/>
    <w:rsid w:val="00095627"/>
    <w:rsid w:val="000956E2"/>
    <w:rsid w:val="0009588B"/>
    <w:rsid w:val="00095F89"/>
    <w:rsid w:val="00096019"/>
    <w:rsid w:val="00096118"/>
    <w:rsid w:val="00096266"/>
    <w:rsid w:val="0009655F"/>
    <w:rsid w:val="000968A0"/>
    <w:rsid w:val="00096D86"/>
    <w:rsid w:val="00096E56"/>
    <w:rsid w:val="0009711E"/>
    <w:rsid w:val="00097373"/>
    <w:rsid w:val="000974FA"/>
    <w:rsid w:val="000976A2"/>
    <w:rsid w:val="00097704"/>
    <w:rsid w:val="000977EC"/>
    <w:rsid w:val="00097874"/>
    <w:rsid w:val="00097C15"/>
    <w:rsid w:val="00097CFE"/>
    <w:rsid w:val="000A006C"/>
    <w:rsid w:val="000A07E6"/>
    <w:rsid w:val="000A0B99"/>
    <w:rsid w:val="000A1761"/>
    <w:rsid w:val="000A18AF"/>
    <w:rsid w:val="000A279B"/>
    <w:rsid w:val="000A28A7"/>
    <w:rsid w:val="000A2B4B"/>
    <w:rsid w:val="000A30B5"/>
    <w:rsid w:val="000A3401"/>
    <w:rsid w:val="000A3438"/>
    <w:rsid w:val="000A367A"/>
    <w:rsid w:val="000A381A"/>
    <w:rsid w:val="000A3E46"/>
    <w:rsid w:val="000A3F0F"/>
    <w:rsid w:val="000A4692"/>
    <w:rsid w:val="000A4F53"/>
    <w:rsid w:val="000A5548"/>
    <w:rsid w:val="000A55CC"/>
    <w:rsid w:val="000A5788"/>
    <w:rsid w:val="000A5B87"/>
    <w:rsid w:val="000A6101"/>
    <w:rsid w:val="000A6402"/>
    <w:rsid w:val="000A6646"/>
    <w:rsid w:val="000A6710"/>
    <w:rsid w:val="000A685C"/>
    <w:rsid w:val="000A6958"/>
    <w:rsid w:val="000A6A5A"/>
    <w:rsid w:val="000A6BCB"/>
    <w:rsid w:val="000A6DCF"/>
    <w:rsid w:val="000A6E7F"/>
    <w:rsid w:val="000A7334"/>
    <w:rsid w:val="000A76C4"/>
    <w:rsid w:val="000A7765"/>
    <w:rsid w:val="000A7954"/>
    <w:rsid w:val="000A7A1D"/>
    <w:rsid w:val="000A7B18"/>
    <w:rsid w:val="000A7BDC"/>
    <w:rsid w:val="000A7FAD"/>
    <w:rsid w:val="000B009D"/>
    <w:rsid w:val="000B0638"/>
    <w:rsid w:val="000B086E"/>
    <w:rsid w:val="000B0C32"/>
    <w:rsid w:val="000B0D9D"/>
    <w:rsid w:val="000B1317"/>
    <w:rsid w:val="000B13A4"/>
    <w:rsid w:val="000B16D8"/>
    <w:rsid w:val="000B19B1"/>
    <w:rsid w:val="000B1CE2"/>
    <w:rsid w:val="000B1D5C"/>
    <w:rsid w:val="000B1FE1"/>
    <w:rsid w:val="000B228A"/>
    <w:rsid w:val="000B2756"/>
    <w:rsid w:val="000B2B44"/>
    <w:rsid w:val="000B3071"/>
    <w:rsid w:val="000B3184"/>
    <w:rsid w:val="000B32D0"/>
    <w:rsid w:val="000B3503"/>
    <w:rsid w:val="000B373D"/>
    <w:rsid w:val="000B37FA"/>
    <w:rsid w:val="000B397C"/>
    <w:rsid w:val="000B3DB1"/>
    <w:rsid w:val="000B412D"/>
    <w:rsid w:val="000B42C7"/>
    <w:rsid w:val="000B467E"/>
    <w:rsid w:val="000B498C"/>
    <w:rsid w:val="000B4A95"/>
    <w:rsid w:val="000B4F29"/>
    <w:rsid w:val="000B4F80"/>
    <w:rsid w:val="000B51D7"/>
    <w:rsid w:val="000B566A"/>
    <w:rsid w:val="000B5993"/>
    <w:rsid w:val="000B5EFF"/>
    <w:rsid w:val="000B65DA"/>
    <w:rsid w:val="000B67BA"/>
    <w:rsid w:val="000B6994"/>
    <w:rsid w:val="000B69E4"/>
    <w:rsid w:val="000B6B7D"/>
    <w:rsid w:val="000B6C01"/>
    <w:rsid w:val="000B6D98"/>
    <w:rsid w:val="000B7266"/>
    <w:rsid w:val="000B7394"/>
    <w:rsid w:val="000B73DD"/>
    <w:rsid w:val="000B760C"/>
    <w:rsid w:val="000B7A7D"/>
    <w:rsid w:val="000B7B5D"/>
    <w:rsid w:val="000B7B95"/>
    <w:rsid w:val="000B7C95"/>
    <w:rsid w:val="000C03D4"/>
    <w:rsid w:val="000C0537"/>
    <w:rsid w:val="000C0A28"/>
    <w:rsid w:val="000C0F6D"/>
    <w:rsid w:val="000C1037"/>
    <w:rsid w:val="000C10BE"/>
    <w:rsid w:val="000C1374"/>
    <w:rsid w:val="000C1622"/>
    <w:rsid w:val="000C1C3B"/>
    <w:rsid w:val="000C1EF4"/>
    <w:rsid w:val="000C21DE"/>
    <w:rsid w:val="000C24D2"/>
    <w:rsid w:val="000C259D"/>
    <w:rsid w:val="000C2BFA"/>
    <w:rsid w:val="000C2CAF"/>
    <w:rsid w:val="000C3449"/>
    <w:rsid w:val="000C34B2"/>
    <w:rsid w:val="000C3545"/>
    <w:rsid w:val="000C3938"/>
    <w:rsid w:val="000C3B66"/>
    <w:rsid w:val="000C3C8F"/>
    <w:rsid w:val="000C40E6"/>
    <w:rsid w:val="000C417F"/>
    <w:rsid w:val="000C44E4"/>
    <w:rsid w:val="000C4624"/>
    <w:rsid w:val="000C481C"/>
    <w:rsid w:val="000C48B9"/>
    <w:rsid w:val="000C4F69"/>
    <w:rsid w:val="000C4F75"/>
    <w:rsid w:val="000C50C6"/>
    <w:rsid w:val="000C515C"/>
    <w:rsid w:val="000C51F8"/>
    <w:rsid w:val="000C53C9"/>
    <w:rsid w:val="000C5A3C"/>
    <w:rsid w:val="000C654D"/>
    <w:rsid w:val="000C6596"/>
    <w:rsid w:val="000C66C4"/>
    <w:rsid w:val="000C67F0"/>
    <w:rsid w:val="000C6882"/>
    <w:rsid w:val="000C68AE"/>
    <w:rsid w:val="000C6A4B"/>
    <w:rsid w:val="000C6F38"/>
    <w:rsid w:val="000C729C"/>
    <w:rsid w:val="000C72DE"/>
    <w:rsid w:val="000C73C4"/>
    <w:rsid w:val="000C7443"/>
    <w:rsid w:val="000C757F"/>
    <w:rsid w:val="000C7B56"/>
    <w:rsid w:val="000C7D66"/>
    <w:rsid w:val="000D00F5"/>
    <w:rsid w:val="000D08A5"/>
    <w:rsid w:val="000D09AC"/>
    <w:rsid w:val="000D0A32"/>
    <w:rsid w:val="000D0A61"/>
    <w:rsid w:val="000D0D7E"/>
    <w:rsid w:val="000D11A6"/>
    <w:rsid w:val="000D12DE"/>
    <w:rsid w:val="000D13E1"/>
    <w:rsid w:val="000D140B"/>
    <w:rsid w:val="000D14CA"/>
    <w:rsid w:val="000D14E6"/>
    <w:rsid w:val="000D19AC"/>
    <w:rsid w:val="000D19C0"/>
    <w:rsid w:val="000D1BD7"/>
    <w:rsid w:val="000D1D1D"/>
    <w:rsid w:val="000D215B"/>
    <w:rsid w:val="000D2394"/>
    <w:rsid w:val="000D2543"/>
    <w:rsid w:val="000D256B"/>
    <w:rsid w:val="000D2652"/>
    <w:rsid w:val="000D281D"/>
    <w:rsid w:val="000D295E"/>
    <w:rsid w:val="000D2A51"/>
    <w:rsid w:val="000D2F4B"/>
    <w:rsid w:val="000D3050"/>
    <w:rsid w:val="000D3051"/>
    <w:rsid w:val="000D375E"/>
    <w:rsid w:val="000D37A7"/>
    <w:rsid w:val="000D3AC8"/>
    <w:rsid w:val="000D3AFA"/>
    <w:rsid w:val="000D3AFB"/>
    <w:rsid w:val="000D3B9D"/>
    <w:rsid w:val="000D3E60"/>
    <w:rsid w:val="000D42F6"/>
    <w:rsid w:val="000D432B"/>
    <w:rsid w:val="000D456C"/>
    <w:rsid w:val="000D45D6"/>
    <w:rsid w:val="000D4C69"/>
    <w:rsid w:val="000D4CA5"/>
    <w:rsid w:val="000D50D2"/>
    <w:rsid w:val="000D558D"/>
    <w:rsid w:val="000D5921"/>
    <w:rsid w:val="000D5A99"/>
    <w:rsid w:val="000D5B48"/>
    <w:rsid w:val="000D5CC8"/>
    <w:rsid w:val="000D5EC0"/>
    <w:rsid w:val="000D6013"/>
    <w:rsid w:val="000D60D7"/>
    <w:rsid w:val="000D64E4"/>
    <w:rsid w:val="000D666B"/>
    <w:rsid w:val="000D67DB"/>
    <w:rsid w:val="000D68D6"/>
    <w:rsid w:val="000D69FE"/>
    <w:rsid w:val="000D6D56"/>
    <w:rsid w:val="000D727E"/>
    <w:rsid w:val="000D72A0"/>
    <w:rsid w:val="000D72A6"/>
    <w:rsid w:val="000D74EE"/>
    <w:rsid w:val="000D77AD"/>
    <w:rsid w:val="000D7866"/>
    <w:rsid w:val="000E023A"/>
    <w:rsid w:val="000E0319"/>
    <w:rsid w:val="000E04C0"/>
    <w:rsid w:val="000E052E"/>
    <w:rsid w:val="000E07AF"/>
    <w:rsid w:val="000E07BB"/>
    <w:rsid w:val="000E0E45"/>
    <w:rsid w:val="000E1005"/>
    <w:rsid w:val="000E10B9"/>
    <w:rsid w:val="000E1460"/>
    <w:rsid w:val="000E147C"/>
    <w:rsid w:val="000E15D0"/>
    <w:rsid w:val="000E18D9"/>
    <w:rsid w:val="000E1A72"/>
    <w:rsid w:val="000E1BEC"/>
    <w:rsid w:val="000E21C4"/>
    <w:rsid w:val="000E21CA"/>
    <w:rsid w:val="000E21F5"/>
    <w:rsid w:val="000E2CE1"/>
    <w:rsid w:val="000E2E57"/>
    <w:rsid w:val="000E3708"/>
    <w:rsid w:val="000E3722"/>
    <w:rsid w:val="000E3B10"/>
    <w:rsid w:val="000E3EC3"/>
    <w:rsid w:val="000E3F11"/>
    <w:rsid w:val="000E4076"/>
    <w:rsid w:val="000E4B92"/>
    <w:rsid w:val="000E4D10"/>
    <w:rsid w:val="000E4F37"/>
    <w:rsid w:val="000E4FD3"/>
    <w:rsid w:val="000E5167"/>
    <w:rsid w:val="000E5603"/>
    <w:rsid w:val="000E584B"/>
    <w:rsid w:val="000E588E"/>
    <w:rsid w:val="000E6651"/>
    <w:rsid w:val="000E6844"/>
    <w:rsid w:val="000E6904"/>
    <w:rsid w:val="000E6ADA"/>
    <w:rsid w:val="000E6D51"/>
    <w:rsid w:val="000E7608"/>
    <w:rsid w:val="000E76D0"/>
    <w:rsid w:val="000E7991"/>
    <w:rsid w:val="000E7CA5"/>
    <w:rsid w:val="000E7D0C"/>
    <w:rsid w:val="000F05BB"/>
    <w:rsid w:val="000F1047"/>
    <w:rsid w:val="000F10FD"/>
    <w:rsid w:val="000F1229"/>
    <w:rsid w:val="000F1312"/>
    <w:rsid w:val="000F199F"/>
    <w:rsid w:val="000F218A"/>
    <w:rsid w:val="000F281A"/>
    <w:rsid w:val="000F2AAE"/>
    <w:rsid w:val="000F2D83"/>
    <w:rsid w:val="000F2F37"/>
    <w:rsid w:val="000F30D5"/>
    <w:rsid w:val="000F366E"/>
    <w:rsid w:val="000F3784"/>
    <w:rsid w:val="000F3E32"/>
    <w:rsid w:val="000F4006"/>
    <w:rsid w:val="000F41B4"/>
    <w:rsid w:val="000F4596"/>
    <w:rsid w:val="000F492F"/>
    <w:rsid w:val="000F4A6B"/>
    <w:rsid w:val="000F4B1A"/>
    <w:rsid w:val="000F4F03"/>
    <w:rsid w:val="000F4F26"/>
    <w:rsid w:val="000F5073"/>
    <w:rsid w:val="000F50AF"/>
    <w:rsid w:val="000F50E0"/>
    <w:rsid w:val="000F526C"/>
    <w:rsid w:val="000F5402"/>
    <w:rsid w:val="000F586A"/>
    <w:rsid w:val="000F5EE8"/>
    <w:rsid w:val="000F63A8"/>
    <w:rsid w:val="000F6CFC"/>
    <w:rsid w:val="000F6DD6"/>
    <w:rsid w:val="000F6E3E"/>
    <w:rsid w:val="000F7315"/>
    <w:rsid w:val="000F7775"/>
    <w:rsid w:val="000F7893"/>
    <w:rsid w:val="00100158"/>
    <w:rsid w:val="001001FE"/>
    <w:rsid w:val="001002CD"/>
    <w:rsid w:val="00100F9B"/>
    <w:rsid w:val="001011C4"/>
    <w:rsid w:val="0010124F"/>
    <w:rsid w:val="001014CD"/>
    <w:rsid w:val="00101A5A"/>
    <w:rsid w:val="00101D35"/>
    <w:rsid w:val="00101D42"/>
    <w:rsid w:val="001020B9"/>
    <w:rsid w:val="00102141"/>
    <w:rsid w:val="001028F6"/>
    <w:rsid w:val="00102AFD"/>
    <w:rsid w:val="00102B9E"/>
    <w:rsid w:val="00102C2A"/>
    <w:rsid w:val="00102F72"/>
    <w:rsid w:val="001035BD"/>
    <w:rsid w:val="00103769"/>
    <w:rsid w:val="00103AB8"/>
    <w:rsid w:val="00103AF3"/>
    <w:rsid w:val="00103CBB"/>
    <w:rsid w:val="00103F9F"/>
    <w:rsid w:val="00104618"/>
    <w:rsid w:val="001046C2"/>
    <w:rsid w:val="00104775"/>
    <w:rsid w:val="00105185"/>
    <w:rsid w:val="00105479"/>
    <w:rsid w:val="00105B0F"/>
    <w:rsid w:val="00105E68"/>
    <w:rsid w:val="001060BD"/>
    <w:rsid w:val="001063B5"/>
    <w:rsid w:val="001065EC"/>
    <w:rsid w:val="00107162"/>
    <w:rsid w:val="00107177"/>
    <w:rsid w:val="001072C4"/>
    <w:rsid w:val="001072F2"/>
    <w:rsid w:val="00107317"/>
    <w:rsid w:val="001073F0"/>
    <w:rsid w:val="0010751E"/>
    <w:rsid w:val="00107E4B"/>
    <w:rsid w:val="001101DC"/>
    <w:rsid w:val="00110219"/>
    <w:rsid w:val="0011080A"/>
    <w:rsid w:val="00110B61"/>
    <w:rsid w:val="00111AAD"/>
    <w:rsid w:val="00111D29"/>
    <w:rsid w:val="00111DF2"/>
    <w:rsid w:val="00112131"/>
    <w:rsid w:val="001125F9"/>
    <w:rsid w:val="00112D1A"/>
    <w:rsid w:val="00112F70"/>
    <w:rsid w:val="001133BD"/>
    <w:rsid w:val="00113629"/>
    <w:rsid w:val="0011386B"/>
    <w:rsid w:val="00114065"/>
    <w:rsid w:val="001140EE"/>
    <w:rsid w:val="00114357"/>
    <w:rsid w:val="00114656"/>
    <w:rsid w:val="0011475B"/>
    <w:rsid w:val="001147B5"/>
    <w:rsid w:val="00114827"/>
    <w:rsid w:val="00114B4F"/>
    <w:rsid w:val="001150B9"/>
    <w:rsid w:val="00115166"/>
    <w:rsid w:val="00115719"/>
    <w:rsid w:val="001157D9"/>
    <w:rsid w:val="00115831"/>
    <w:rsid w:val="00115E0D"/>
    <w:rsid w:val="00115F98"/>
    <w:rsid w:val="0011616E"/>
    <w:rsid w:val="00116468"/>
    <w:rsid w:val="001164F7"/>
    <w:rsid w:val="0011667B"/>
    <w:rsid w:val="00117103"/>
    <w:rsid w:val="0011715A"/>
    <w:rsid w:val="00117A82"/>
    <w:rsid w:val="00117F29"/>
    <w:rsid w:val="001200EA"/>
    <w:rsid w:val="001204C7"/>
    <w:rsid w:val="001207C8"/>
    <w:rsid w:val="001209E7"/>
    <w:rsid w:val="0012104C"/>
    <w:rsid w:val="001210D8"/>
    <w:rsid w:val="0012138F"/>
    <w:rsid w:val="00121A37"/>
    <w:rsid w:val="00121F2F"/>
    <w:rsid w:val="00122506"/>
    <w:rsid w:val="0012254D"/>
    <w:rsid w:val="001226C0"/>
    <w:rsid w:val="00123224"/>
    <w:rsid w:val="0012327C"/>
    <w:rsid w:val="0012331E"/>
    <w:rsid w:val="001236AA"/>
    <w:rsid w:val="00123D32"/>
    <w:rsid w:val="00123EFB"/>
    <w:rsid w:val="00124012"/>
    <w:rsid w:val="00124382"/>
    <w:rsid w:val="0012455C"/>
    <w:rsid w:val="00124589"/>
    <w:rsid w:val="00124724"/>
    <w:rsid w:val="00124B37"/>
    <w:rsid w:val="00125245"/>
    <w:rsid w:val="001253C0"/>
    <w:rsid w:val="00125B5B"/>
    <w:rsid w:val="00125C1B"/>
    <w:rsid w:val="001265F8"/>
    <w:rsid w:val="001276A3"/>
    <w:rsid w:val="0012773E"/>
    <w:rsid w:val="001278FC"/>
    <w:rsid w:val="00127C72"/>
    <w:rsid w:val="00127CAA"/>
    <w:rsid w:val="00127D2B"/>
    <w:rsid w:val="00127D40"/>
    <w:rsid w:val="00130275"/>
    <w:rsid w:val="001302D9"/>
    <w:rsid w:val="00130376"/>
    <w:rsid w:val="00131163"/>
    <w:rsid w:val="0013119F"/>
    <w:rsid w:val="001311CA"/>
    <w:rsid w:val="001314CD"/>
    <w:rsid w:val="00131611"/>
    <w:rsid w:val="001318AD"/>
    <w:rsid w:val="001320F1"/>
    <w:rsid w:val="0013246A"/>
    <w:rsid w:val="00132604"/>
    <w:rsid w:val="0013275C"/>
    <w:rsid w:val="00132F01"/>
    <w:rsid w:val="001332B3"/>
    <w:rsid w:val="0013347D"/>
    <w:rsid w:val="001337C9"/>
    <w:rsid w:val="001337D6"/>
    <w:rsid w:val="00133800"/>
    <w:rsid w:val="00133B94"/>
    <w:rsid w:val="00133BD8"/>
    <w:rsid w:val="00133BE4"/>
    <w:rsid w:val="00133DFF"/>
    <w:rsid w:val="00133F90"/>
    <w:rsid w:val="0013438D"/>
    <w:rsid w:val="001343A5"/>
    <w:rsid w:val="00134C89"/>
    <w:rsid w:val="00134CCB"/>
    <w:rsid w:val="00134D01"/>
    <w:rsid w:val="00134D31"/>
    <w:rsid w:val="00135008"/>
    <w:rsid w:val="001353B8"/>
    <w:rsid w:val="00135472"/>
    <w:rsid w:val="001354AF"/>
    <w:rsid w:val="00135C50"/>
    <w:rsid w:val="00135CAB"/>
    <w:rsid w:val="001362C7"/>
    <w:rsid w:val="0013664A"/>
    <w:rsid w:val="00136930"/>
    <w:rsid w:val="00136969"/>
    <w:rsid w:val="00137190"/>
    <w:rsid w:val="001373FD"/>
    <w:rsid w:val="00137452"/>
    <w:rsid w:val="00137582"/>
    <w:rsid w:val="00137723"/>
    <w:rsid w:val="00137EF9"/>
    <w:rsid w:val="00140211"/>
    <w:rsid w:val="0014021B"/>
    <w:rsid w:val="00140335"/>
    <w:rsid w:val="001403AC"/>
    <w:rsid w:val="001403F7"/>
    <w:rsid w:val="001407BF"/>
    <w:rsid w:val="00140858"/>
    <w:rsid w:val="00140BCE"/>
    <w:rsid w:val="001410F2"/>
    <w:rsid w:val="001414A3"/>
    <w:rsid w:val="001417AB"/>
    <w:rsid w:val="0014183E"/>
    <w:rsid w:val="00141B37"/>
    <w:rsid w:val="00141BC7"/>
    <w:rsid w:val="00141D70"/>
    <w:rsid w:val="00141FC2"/>
    <w:rsid w:val="0014204C"/>
    <w:rsid w:val="001427D3"/>
    <w:rsid w:val="0014286E"/>
    <w:rsid w:val="0014288A"/>
    <w:rsid w:val="0014288E"/>
    <w:rsid w:val="00142A66"/>
    <w:rsid w:val="00142FE0"/>
    <w:rsid w:val="001430FD"/>
    <w:rsid w:val="00143939"/>
    <w:rsid w:val="00143D26"/>
    <w:rsid w:val="00143ED3"/>
    <w:rsid w:val="00143FD8"/>
    <w:rsid w:val="0014452E"/>
    <w:rsid w:val="001446F1"/>
    <w:rsid w:val="001447F7"/>
    <w:rsid w:val="00144FA3"/>
    <w:rsid w:val="00144FE2"/>
    <w:rsid w:val="0014547E"/>
    <w:rsid w:val="00145635"/>
    <w:rsid w:val="00145839"/>
    <w:rsid w:val="00145DF2"/>
    <w:rsid w:val="00145F6E"/>
    <w:rsid w:val="001460B7"/>
    <w:rsid w:val="001462E6"/>
    <w:rsid w:val="00146375"/>
    <w:rsid w:val="0014664D"/>
    <w:rsid w:val="00146747"/>
    <w:rsid w:val="001468DD"/>
    <w:rsid w:val="00146DB1"/>
    <w:rsid w:val="00146E2A"/>
    <w:rsid w:val="00147140"/>
    <w:rsid w:val="0014718E"/>
    <w:rsid w:val="001474AC"/>
    <w:rsid w:val="0014776A"/>
    <w:rsid w:val="00147A06"/>
    <w:rsid w:val="00147E3F"/>
    <w:rsid w:val="00147F13"/>
    <w:rsid w:val="001501B0"/>
    <w:rsid w:val="001504F6"/>
    <w:rsid w:val="00150588"/>
    <w:rsid w:val="0015061B"/>
    <w:rsid w:val="00150A73"/>
    <w:rsid w:val="00150CF5"/>
    <w:rsid w:val="00150E44"/>
    <w:rsid w:val="0015108A"/>
    <w:rsid w:val="001515B2"/>
    <w:rsid w:val="00151DBF"/>
    <w:rsid w:val="00151E7C"/>
    <w:rsid w:val="0015212B"/>
    <w:rsid w:val="00152739"/>
    <w:rsid w:val="001527EB"/>
    <w:rsid w:val="001529BC"/>
    <w:rsid w:val="00152FCA"/>
    <w:rsid w:val="0015393F"/>
    <w:rsid w:val="00153AB5"/>
    <w:rsid w:val="00153C97"/>
    <w:rsid w:val="00153CEE"/>
    <w:rsid w:val="00153E2A"/>
    <w:rsid w:val="00153E72"/>
    <w:rsid w:val="00153F63"/>
    <w:rsid w:val="0015440B"/>
    <w:rsid w:val="001547A7"/>
    <w:rsid w:val="00154850"/>
    <w:rsid w:val="00154D3A"/>
    <w:rsid w:val="00155104"/>
    <w:rsid w:val="00155385"/>
    <w:rsid w:val="001554CD"/>
    <w:rsid w:val="0015597A"/>
    <w:rsid w:val="00155D56"/>
    <w:rsid w:val="00155DA1"/>
    <w:rsid w:val="00155E72"/>
    <w:rsid w:val="00155F44"/>
    <w:rsid w:val="0015624A"/>
    <w:rsid w:val="00156439"/>
    <w:rsid w:val="00156B9D"/>
    <w:rsid w:val="00156C44"/>
    <w:rsid w:val="00156DAA"/>
    <w:rsid w:val="00156E14"/>
    <w:rsid w:val="001574F3"/>
    <w:rsid w:val="00157554"/>
    <w:rsid w:val="001578B8"/>
    <w:rsid w:val="00157DB5"/>
    <w:rsid w:val="00157F6D"/>
    <w:rsid w:val="00160754"/>
    <w:rsid w:val="00160BF6"/>
    <w:rsid w:val="00160D70"/>
    <w:rsid w:val="00161E8A"/>
    <w:rsid w:val="0016220B"/>
    <w:rsid w:val="001622DC"/>
    <w:rsid w:val="001624B3"/>
    <w:rsid w:val="00162719"/>
    <w:rsid w:val="0016287C"/>
    <w:rsid w:val="00162C90"/>
    <w:rsid w:val="00163149"/>
    <w:rsid w:val="0016370E"/>
    <w:rsid w:val="00163763"/>
    <w:rsid w:val="0016397C"/>
    <w:rsid w:val="00163C45"/>
    <w:rsid w:val="00164208"/>
    <w:rsid w:val="001643F4"/>
    <w:rsid w:val="001644EE"/>
    <w:rsid w:val="001645DB"/>
    <w:rsid w:val="00164899"/>
    <w:rsid w:val="00165036"/>
    <w:rsid w:val="001654FB"/>
    <w:rsid w:val="00165621"/>
    <w:rsid w:val="001659DF"/>
    <w:rsid w:val="00165C52"/>
    <w:rsid w:val="00165CFA"/>
    <w:rsid w:val="00165E4D"/>
    <w:rsid w:val="00165FCC"/>
    <w:rsid w:val="0016632B"/>
    <w:rsid w:val="0016647D"/>
    <w:rsid w:val="00166DAD"/>
    <w:rsid w:val="001670F3"/>
    <w:rsid w:val="00167347"/>
    <w:rsid w:val="00167903"/>
    <w:rsid w:val="00167A6C"/>
    <w:rsid w:val="00167BA8"/>
    <w:rsid w:val="00167C1D"/>
    <w:rsid w:val="00170900"/>
    <w:rsid w:val="00170940"/>
    <w:rsid w:val="00170974"/>
    <w:rsid w:val="00170A1A"/>
    <w:rsid w:val="00170C59"/>
    <w:rsid w:val="00170C9D"/>
    <w:rsid w:val="00170F08"/>
    <w:rsid w:val="00171231"/>
    <w:rsid w:val="001712C3"/>
    <w:rsid w:val="00171683"/>
    <w:rsid w:val="0017170F"/>
    <w:rsid w:val="00171B51"/>
    <w:rsid w:val="00171D1E"/>
    <w:rsid w:val="00171D2E"/>
    <w:rsid w:val="00172087"/>
    <w:rsid w:val="001721D9"/>
    <w:rsid w:val="00172479"/>
    <w:rsid w:val="00172712"/>
    <w:rsid w:val="0017319D"/>
    <w:rsid w:val="001736D9"/>
    <w:rsid w:val="00173855"/>
    <w:rsid w:val="00174240"/>
    <w:rsid w:val="001744F8"/>
    <w:rsid w:val="0017456F"/>
    <w:rsid w:val="001747FC"/>
    <w:rsid w:val="00174BF5"/>
    <w:rsid w:val="00174DBF"/>
    <w:rsid w:val="00174EAA"/>
    <w:rsid w:val="00174EBC"/>
    <w:rsid w:val="00175477"/>
    <w:rsid w:val="0017553F"/>
    <w:rsid w:val="001757FA"/>
    <w:rsid w:val="001760E3"/>
    <w:rsid w:val="001762C6"/>
    <w:rsid w:val="00176BEB"/>
    <w:rsid w:val="00176D8B"/>
    <w:rsid w:val="00176E93"/>
    <w:rsid w:val="00176F3B"/>
    <w:rsid w:val="00176FCB"/>
    <w:rsid w:val="0017741F"/>
    <w:rsid w:val="001775D6"/>
    <w:rsid w:val="001778B8"/>
    <w:rsid w:val="00177A4D"/>
    <w:rsid w:val="00177DF8"/>
    <w:rsid w:val="00177E7C"/>
    <w:rsid w:val="00180091"/>
    <w:rsid w:val="0018057A"/>
    <w:rsid w:val="001807BA"/>
    <w:rsid w:val="00180B17"/>
    <w:rsid w:val="00180B71"/>
    <w:rsid w:val="00180FFF"/>
    <w:rsid w:val="00181116"/>
    <w:rsid w:val="00181278"/>
    <w:rsid w:val="0018136B"/>
    <w:rsid w:val="001813D5"/>
    <w:rsid w:val="00182023"/>
    <w:rsid w:val="001825E2"/>
    <w:rsid w:val="00182AF7"/>
    <w:rsid w:val="00182C47"/>
    <w:rsid w:val="00182D40"/>
    <w:rsid w:val="00183043"/>
    <w:rsid w:val="00183381"/>
    <w:rsid w:val="0018369E"/>
    <w:rsid w:val="0018376B"/>
    <w:rsid w:val="00183CCE"/>
    <w:rsid w:val="00183E0B"/>
    <w:rsid w:val="00183FA7"/>
    <w:rsid w:val="001846C2"/>
    <w:rsid w:val="001846DE"/>
    <w:rsid w:val="001848A0"/>
    <w:rsid w:val="0018498A"/>
    <w:rsid w:val="00184A32"/>
    <w:rsid w:val="00184A8A"/>
    <w:rsid w:val="00184F86"/>
    <w:rsid w:val="0018537A"/>
    <w:rsid w:val="00185435"/>
    <w:rsid w:val="00185867"/>
    <w:rsid w:val="00185D9A"/>
    <w:rsid w:val="00185E70"/>
    <w:rsid w:val="0018605B"/>
    <w:rsid w:val="001867C3"/>
    <w:rsid w:val="00186A84"/>
    <w:rsid w:val="001874C7"/>
    <w:rsid w:val="001875BE"/>
    <w:rsid w:val="00187764"/>
    <w:rsid w:val="0018779B"/>
    <w:rsid w:val="001877CD"/>
    <w:rsid w:val="00187A90"/>
    <w:rsid w:val="00187BB8"/>
    <w:rsid w:val="00187C57"/>
    <w:rsid w:val="00187E21"/>
    <w:rsid w:val="00191444"/>
    <w:rsid w:val="00191657"/>
    <w:rsid w:val="0019167E"/>
    <w:rsid w:val="001916A7"/>
    <w:rsid w:val="00191821"/>
    <w:rsid w:val="00191E9D"/>
    <w:rsid w:val="00191EBE"/>
    <w:rsid w:val="00192007"/>
    <w:rsid w:val="00192387"/>
    <w:rsid w:val="0019265B"/>
    <w:rsid w:val="00192929"/>
    <w:rsid w:val="00192D84"/>
    <w:rsid w:val="00192DDC"/>
    <w:rsid w:val="0019313F"/>
    <w:rsid w:val="0019326D"/>
    <w:rsid w:val="00193E11"/>
    <w:rsid w:val="00194004"/>
    <w:rsid w:val="001940FF"/>
    <w:rsid w:val="0019434C"/>
    <w:rsid w:val="00194431"/>
    <w:rsid w:val="00194890"/>
    <w:rsid w:val="00194E75"/>
    <w:rsid w:val="00194F1E"/>
    <w:rsid w:val="00194FB0"/>
    <w:rsid w:val="00195138"/>
    <w:rsid w:val="0019532B"/>
    <w:rsid w:val="00195336"/>
    <w:rsid w:val="00195387"/>
    <w:rsid w:val="0019552E"/>
    <w:rsid w:val="00195567"/>
    <w:rsid w:val="001955C7"/>
    <w:rsid w:val="0019568B"/>
    <w:rsid w:val="001956EC"/>
    <w:rsid w:val="00195744"/>
    <w:rsid w:val="001957C7"/>
    <w:rsid w:val="001958B2"/>
    <w:rsid w:val="00195ACB"/>
    <w:rsid w:val="00195DFF"/>
    <w:rsid w:val="00195EF1"/>
    <w:rsid w:val="0019697F"/>
    <w:rsid w:val="00196DF7"/>
    <w:rsid w:val="00196EB8"/>
    <w:rsid w:val="001971C5"/>
    <w:rsid w:val="00197447"/>
    <w:rsid w:val="00197781"/>
    <w:rsid w:val="00197D28"/>
    <w:rsid w:val="00197D58"/>
    <w:rsid w:val="00197DEF"/>
    <w:rsid w:val="00197F59"/>
    <w:rsid w:val="00197FFD"/>
    <w:rsid w:val="001A0474"/>
    <w:rsid w:val="001A050E"/>
    <w:rsid w:val="001A051C"/>
    <w:rsid w:val="001A076C"/>
    <w:rsid w:val="001A114A"/>
    <w:rsid w:val="001A1220"/>
    <w:rsid w:val="001A1C44"/>
    <w:rsid w:val="001A1CEB"/>
    <w:rsid w:val="001A1E4A"/>
    <w:rsid w:val="001A1E63"/>
    <w:rsid w:val="001A231D"/>
    <w:rsid w:val="001A2338"/>
    <w:rsid w:val="001A24DE"/>
    <w:rsid w:val="001A2552"/>
    <w:rsid w:val="001A2892"/>
    <w:rsid w:val="001A29BB"/>
    <w:rsid w:val="001A29F7"/>
    <w:rsid w:val="001A2E7C"/>
    <w:rsid w:val="001A3136"/>
    <w:rsid w:val="001A3391"/>
    <w:rsid w:val="001A33D0"/>
    <w:rsid w:val="001A39C2"/>
    <w:rsid w:val="001A3BD2"/>
    <w:rsid w:val="001A44CD"/>
    <w:rsid w:val="001A498A"/>
    <w:rsid w:val="001A552B"/>
    <w:rsid w:val="001A590B"/>
    <w:rsid w:val="001A5C2C"/>
    <w:rsid w:val="001A5D7D"/>
    <w:rsid w:val="001A5F78"/>
    <w:rsid w:val="001A6CA9"/>
    <w:rsid w:val="001A6D3F"/>
    <w:rsid w:val="001A71CB"/>
    <w:rsid w:val="001A7326"/>
    <w:rsid w:val="001A7399"/>
    <w:rsid w:val="001A77CE"/>
    <w:rsid w:val="001A78D2"/>
    <w:rsid w:val="001A7A56"/>
    <w:rsid w:val="001B052E"/>
    <w:rsid w:val="001B0584"/>
    <w:rsid w:val="001B06D0"/>
    <w:rsid w:val="001B09D1"/>
    <w:rsid w:val="001B0A17"/>
    <w:rsid w:val="001B0B10"/>
    <w:rsid w:val="001B0C0D"/>
    <w:rsid w:val="001B0D9D"/>
    <w:rsid w:val="001B149F"/>
    <w:rsid w:val="001B156B"/>
    <w:rsid w:val="001B16FA"/>
    <w:rsid w:val="001B17A2"/>
    <w:rsid w:val="001B1DDC"/>
    <w:rsid w:val="001B1EA0"/>
    <w:rsid w:val="001B1F44"/>
    <w:rsid w:val="001B2136"/>
    <w:rsid w:val="001B216E"/>
    <w:rsid w:val="001B22E6"/>
    <w:rsid w:val="001B24E7"/>
    <w:rsid w:val="001B2725"/>
    <w:rsid w:val="001B2751"/>
    <w:rsid w:val="001B2FAA"/>
    <w:rsid w:val="001B311F"/>
    <w:rsid w:val="001B316C"/>
    <w:rsid w:val="001B32CD"/>
    <w:rsid w:val="001B33E4"/>
    <w:rsid w:val="001B3BCD"/>
    <w:rsid w:val="001B3C35"/>
    <w:rsid w:val="001B3ED1"/>
    <w:rsid w:val="001B3F3C"/>
    <w:rsid w:val="001B43FB"/>
    <w:rsid w:val="001B454E"/>
    <w:rsid w:val="001B46C4"/>
    <w:rsid w:val="001B4913"/>
    <w:rsid w:val="001B4DDD"/>
    <w:rsid w:val="001B4F3B"/>
    <w:rsid w:val="001B511B"/>
    <w:rsid w:val="001B524B"/>
    <w:rsid w:val="001B5715"/>
    <w:rsid w:val="001B5E62"/>
    <w:rsid w:val="001B60EA"/>
    <w:rsid w:val="001B6543"/>
    <w:rsid w:val="001B6CBF"/>
    <w:rsid w:val="001B6E37"/>
    <w:rsid w:val="001B6F7A"/>
    <w:rsid w:val="001B7250"/>
    <w:rsid w:val="001B7687"/>
    <w:rsid w:val="001B79E0"/>
    <w:rsid w:val="001B7A57"/>
    <w:rsid w:val="001B7C17"/>
    <w:rsid w:val="001B7ED6"/>
    <w:rsid w:val="001C0BF4"/>
    <w:rsid w:val="001C0D26"/>
    <w:rsid w:val="001C0D2B"/>
    <w:rsid w:val="001C1052"/>
    <w:rsid w:val="001C141D"/>
    <w:rsid w:val="001C1526"/>
    <w:rsid w:val="001C160E"/>
    <w:rsid w:val="001C1788"/>
    <w:rsid w:val="001C17C2"/>
    <w:rsid w:val="001C17DD"/>
    <w:rsid w:val="001C1B43"/>
    <w:rsid w:val="001C1BBA"/>
    <w:rsid w:val="001C1BC0"/>
    <w:rsid w:val="001C1C38"/>
    <w:rsid w:val="001C1DE7"/>
    <w:rsid w:val="001C1EA1"/>
    <w:rsid w:val="001C2151"/>
    <w:rsid w:val="001C254D"/>
    <w:rsid w:val="001C27DD"/>
    <w:rsid w:val="001C2833"/>
    <w:rsid w:val="001C2AAF"/>
    <w:rsid w:val="001C2E66"/>
    <w:rsid w:val="001C2E76"/>
    <w:rsid w:val="001C3175"/>
    <w:rsid w:val="001C32E3"/>
    <w:rsid w:val="001C3744"/>
    <w:rsid w:val="001C39C0"/>
    <w:rsid w:val="001C3DDC"/>
    <w:rsid w:val="001C42FC"/>
    <w:rsid w:val="001C4403"/>
    <w:rsid w:val="001C4824"/>
    <w:rsid w:val="001C4992"/>
    <w:rsid w:val="001C4C30"/>
    <w:rsid w:val="001C4EF4"/>
    <w:rsid w:val="001C509C"/>
    <w:rsid w:val="001C5107"/>
    <w:rsid w:val="001C51F8"/>
    <w:rsid w:val="001C56B8"/>
    <w:rsid w:val="001C59B3"/>
    <w:rsid w:val="001C642C"/>
    <w:rsid w:val="001C6534"/>
    <w:rsid w:val="001C6651"/>
    <w:rsid w:val="001C6D10"/>
    <w:rsid w:val="001C737D"/>
    <w:rsid w:val="001C75DF"/>
    <w:rsid w:val="001C76C1"/>
    <w:rsid w:val="001C781F"/>
    <w:rsid w:val="001C7B0C"/>
    <w:rsid w:val="001D0286"/>
    <w:rsid w:val="001D0A36"/>
    <w:rsid w:val="001D0D06"/>
    <w:rsid w:val="001D0F83"/>
    <w:rsid w:val="001D0FF0"/>
    <w:rsid w:val="001D1079"/>
    <w:rsid w:val="001D144C"/>
    <w:rsid w:val="001D15FB"/>
    <w:rsid w:val="001D1B39"/>
    <w:rsid w:val="001D1CEC"/>
    <w:rsid w:val="001D1D3E"/>
    <w:rsid w:val="001D1F4A"/>
    <w:rsid w:val="001D224B"/>
    <w:rsid w:val="001D2E10"/>
    <w:rsid w:val="001D30CF"/>
    <w:rsid w:val="001D324B"/>
    <w:rsid w:val="001D32DC"/>
    <w:rsid w:val="001D36D3"/>
    <w:rsid w:val="001D38FE"/>
    <w:rsid w:val="001D3AA4"/>
    <w:rsid w:val="001D3D99"/>
    <w:rsid w:val="001D3E05"/>
    <w:rsid w:val="001D3F03"/>
    <w:rsid w:val="001D4180"/>
    <w:rsid w:val="001D447C"/>
    <w:rsid w:val="001D5811"/>
    <w:rsid w:val="001D5B24"/>
    <w:rsid w:val="001D614B"/>
    <w:rsid w:val="001D6208"/>
    <w:rsid w:val="001D6255"/>
    <w:rsid w:val="001D66C7"/>
    <w:rsid w:val="001D6AD7"/>
    <w:rsid w:val="001D6F94"/>
    <w:rsid w:val="001D7068"/>
    <w:rsid w:val="001D71D8"/>
    <w:rsid w:val="001D7812"/>
    <w:rsid w:val="001D7D04"/>
    <w:rsid w:val="001D7E6C"/>
    <w:rsid w:val="001D7EAF"/>
    <w:rsid w:val="001D7F96"/>
    <w:rsid w:val="001E0800"/>
    <w:rsid w:val="001E087F"/>
    <w:rsid w:val="001E0A5C"/>
    <w:rsid w:val="001E1A39"/>
    <w:rsid w:val="001E1C62"/>
    <w:rsid w:val="001E1D3B"/>
    <w:rsid w:val="001E220D"/>
    <w:rsid w:val="001E259C"/>
    <w:rsid w:val="001E261D"/>
    <w:rsid w:val="001E2E57"/>
    <w:rsid w:val="001E32F0"/>
    <w:rsid w:val="001E353A"/>
    <w:rsid w:val="001E357D"/>
    <w:rsid w:val="001E3725"/>
    <w:rsid w:val="001E398E"/>
    <w:rsid w:val="001E3FEF"/>
    <w:rsid w:val="001E4040"/>
    <w:rsid w:val="001E446C"/>
    <w:rsid w:val="001E45F4"/>
    <w:rsid w:val="001E4C71"/>
    <w:rsid w:val="001E4CB7"/>
    <w:rsid w:val="001E4DFF"/>
    <w:rsid w:val="001E5943"/>
    <w:rsid w:val="001E594E"/>
    <w:rsid w:val="001E5B65"/>
    <w:rsid w:val="001E5C84"/>
    <w:rsid w:val="001E6383"/>
    <w:rsid w:val="001E6450"/>
    <w:rsid w:val="001E699A"/>
    <w:rsid w:val="001E6A78"/>
    <w:rsid w:val="001E6C27"/>
    <w:rsid w:val="001E6C60"/>
    <w:rsid w:val="001E6CB5"/>
    <w:rsid w:val="001E6EB3"/>
    <w:rsid w:val="001E6EC5"/>
    <w:rsid w:val="001E70D8"/>
    <w:rsid w:val="001E7483"/>
    <w:rsid w:val="001E7D6D"/>
    <w:rsid w:val="001E7E6E"/>
    <w:rsid w:val="001F05F3"/>
    <w:rsid w:val="001F090A"/>
    <w:rsid w:val="001F0976"/>
    <w:rsid w:val="001F0C53"/>
    <w:rsid w:val="001F0D77"/>
    <w:rsid w:val="001F109A"/>
    <w:rsid w:val="001F130C"/>
    <w:rsid w:val="001F195F"/>
    <w:rsid w:val="001F1989"/>
    <w:rsid w:val="001F1AD9"/>
    <w:rsid w:val="001F1BA8"/>
    <w:rsid w:val="001F1E79"/>
    <w:rsid w:val="001F1FC2"/>
    <w:rsid w:val="001F215C"/>
    <w:rsid w:val="001F226D"/>
    <w:rsid w:val="001F2403"/>
    <w:rsid w:val="001F28B7"/>
    <w:rsid w:val="001F2BCC"/>
    <w:rsid w:val="001F2FDC"/>
    <w:rsid w:val="001F3030"/>
    <w:rsid w:val="001F30CC"/>
    <w:rsid w:val="001F3374"/>
    <w:rsid w:val="001F3444"/>
    <w:rsid w:val="001F3977"/>
    <w:rsid w:val="001F3A78"/>
    <w:rsid w:val="001F3AEF"/>
    <w:rsid w:val="001F3EA7"/>
    <w:rsid w:val="001F403E"/>
    <w:rsid w:val="001F41C0"/>
    <w:rsid w:val="001F459B"/>
    <w:rsid w:val="001F469C"/>
    <w:rsid w:val="001F47EF"/>
    <w:rsid w:val="001F4909"/>
    <w:rsid w:val="001F493D"/>
    <w:rsid w:val="001F4AA8"/>
    <w:rsid w:val="001F4B7F"/>
    <w:rsid w:val="001F5354"/>
    <w:rsid w:val="001F54E3"/>
    <w:rsid w:val="001F5B45"/>
    <w:rsid w:val="001F5B47"/>
    <w:rsid w:val="001F5B86"/>
    <w:rsid w:val="001F5FAE"/>
    <w:rsid w:val="001F5FCC"/>
    <w:rsid w:val="001F60F9"/>
    <w:rsid w:val="001F6473"/>
    <w:rsid w:val="001F67AE"/>
    <w:rsid w:val="001F688A"/>
    <w:rsid w:val="001F6CFE"/>
    <w:rsid w:val="001F70D9"/>
    <w:rsid w:val="001F77A9"/>
    <w:rsid w:val="001F7AFB"/>
    <w:rsid w:val="00200168"/>
    <w:rsid w:val="00200210"/>
    <w:rsid w:val="0020076A"/>
    <w:rsid w:val="00200778"/>
    <w:rsid w:val="00200EB3"/>
    <w:rsid w:val="002012F3"/>
    <w:rsid w:val="0020130B"/>
    <w:rsid w:val="002013BC"/>
    <w:rsid w:val="00201623"/>
    <w:rsid w:val="00201869"/>
    <w:rsid w:val="00201884"/>
    <w:rsid w:val="0020190D"/>
    <w:rsid w:val="00201970"/>
    <w:rsid w:val="002019CD"/>
    <w:rsid w:val="002019D0"/>
    <w:rsid w:val="00201BFF"/>
    <w:rsid w:val="00201D0C"/>
    <w:rsid w:val="00201DB6"/>
    <w:rsid w:val="0020231C"/>
    <w:rsid w:val="0020233D"/>
    <w:rsid w:val="00202C6E"/>
    <w:rsid w:val="00203370"/>
    <w:rsid w:val="00203562"/>
    <w:rsid w:val="002035F1"/>
    <w:rsid w:val="00203AD9"/>
    <w:rsid w:val="00204172"/>
    <w:rsid w:val="00204338"/>
    <w:rsid w:val="002044A5"/>
    <w:rsid w:val="002045D7"/>
    <w:rsid w:val="002047F6"/>
    <w:rsid w:val="00204A59"/>
    <w:rsid w:val="00204ADB"/>
    <w:rsid w:val="00204C13"/>
    <w:rsid w:val="00205343"/>
    <w:rsid w:val="002054A2"/>
    <w:rsid w:val="002054DF"/>
    <w:rsid w:val="00205744"/>
    <w:rsid w:val="00205F23"/>
    <w:rsid w:val="00206597"/>
    <w:rsid w:val="00206703"/>
    <w:rsid w:val="00206836"/>
    <w:rsid w:val="00206D6D"/>
    <w:rsid w:val="00207063"/>
    <w:rsid w:val="00207843"/>
    <w:rsid w:val="00207CA7"/>
    <w:rsid w:val="00207CFB"/>
    <w:rsid w:val="0021017F"/>
    <w:rsid w:val="00210196"/>
    <w:rsid w:val="00210692"/>
    <w:rsid w:val="0021069F"/>
    <w:rsid w:val="0021076C"/>
    <w:rsid w:val="0021096C"/>
    <w:rsid w:val="00210B4D"/>
    <w:rsid w:val="00210CA3"/>
    <w:rsid w:val="002110A5"/>
    <w:rsid w:val="0021120D"/>
    <w:rsid w:val="002112E2"/>
    <w:rsid w:val="0021143B"/>
    <w:rsid w:val="00211CA3"/>
    <w:rsid w:val="00211EC8"/>
    <w:rsid w:val="0021200C"/>
    <w:rsid w:val="0021263B"/>
    <w:rsid w:val="0021276A"/>
    <w:rsid w:val="00212B5D"/>
    <w:rsid w:val="00212CCE"/>
    <w:rsid w:val="00212D03"/>
    <w:rsid w:val="00212F1D"/>
    <w:rsid w:val="0021330E"/>
    <w:rsid w:val="00213315"/>
    <w:rsid w:val="002138FD"/>
    <w:rsid w:val="00213EB9"/>
    <w:rsid w:val="00213EEC"/>
    <w:rsid w:val="00214C39"/>
    <w:rsid w:val="00214D11"/>
    <w:rsid w:val="002151FC"/>
    <w:rsid w:val="002155CA"/>
    <w:rsid w:val="00216A55"/>
    <w:rsid w:val="00216B15"/>
    <w:rsid w:val="00216B69"/>
    <w:rsid w:val="00216D1E"/>
    <w:rsid w:val="00216D34"/>
    <w:rsid w:val="00217A5F"/>
    <w:rsid w:val="00217B09"/>
    <w:rsid w:val="00217C06"/>
    <w:rsid w:val="00217C31"/>
    <w:rsid w:val="00217C6D"/>
    <w:rsid w:val="00217D1D"/>
    <w:rsid w:val="00220075"/>
    <w:rsid w:val="002201D9"/>
    <w:rsid w:val="00220409"/>
    <w:rsid w:val="00220501"/>
    <w:rsid w:val="00220569"/>
    <w:rsid w:val="00220ABB"/>
    <w:rsid w:val="002213D0"/>
    <w:rsid w:val="00221E22"/>
    <w:rsid w:val="00221FA8"/>
    <w:rsid w:val="002220E1"/>
    <w:rsid w:val="002222F5"/>
    <w:rsid w:val="00222864"/>
    <w:rsid w:val="00223A98"/>
    <w:rsid w:val="00223DDB"/>
    <w:rsid w:val="00223EC5"/>
    <w:rsid w:val="002240D7"/>
    <w:rsid w:val="00224273"/>
    <w:rsid w:val="002244FB"/>
    <w:rsid w:val="00224577"/>
    <w:rsid w:val="00224956"/>
    <w:rsid w:val="00224AC3"/>
    <w:rsid w:val="00224C1E"/>
    <w:rsid w:val="00224E34"/>
    <w:rsid w:val="00225994"/>
    <w:rsid w:val="00225DF4"/>
    <w:rsid w:val="00225F99"/>
    <w:rsid w:val="002262E4"/>
    <w:rsid w:val="00226461"/>
    <w:rsid w:val="00226760"/>
    <w:rsid w:val="0022686C"/>
    <w:rsid w:val="00226AE0"/>
    <w:rsid w:val="00226FBB"/>
    <w:rsid w:val="002270BA"/>
    <w:rsid w:val="0022780D"/>
    <w:rsid w:val="00227AB3"/>
    <w:rsid w:val="00227B8A"/>
    <w:rsid w:val="00227BA1"/>
    <w:rsid w:val="00227C91"/>
    <w:rsid w:val="00227EAF"/>
    <w:rsid w:val="0023018D"/>
    <w:rsid w:val="00230422"/>
    <w:rsid w:val="00230579"/>
    <w:rsid w:val="002305BD"/>
    <w:rsid w:val="0023065E"/>
    <w:rsid w:val="00230C20"/>
    <w:rsid w:val="00230F05"/>
    <w:rsid w:val="0023112F"/>
    <w:rsid w:val="002313FE"/>
    <w:rsid w:val="00231538"/>
    <w:rsid w:val="002318DF"/>
    <w:rsid w:val="00231A24"/>
    <w:rsid w:val="00231C50"/>
    <w:rsid w:val="00231DF5"/>
    <w:rsid w:val="00231E10"/>
    <w:rsid w:val="00231EE0"/>
    <w:rsid w:val="00232076"/>
    <w:rsid w:val="00232119"/>
    <w:rsid w:val="00232544"/>
    <w:rsid w:val="0023272C"/>
    <w:rsid w:val="0023276B"/>
    <w:rsid w:val="0023276F"/>
    <w:rsid w:val="002328C9"/>
    <w:rsid w:val="00232CE7"/>
    <w:rsid w:val="00233228"/>
    <w:rsid w:val="002333E5"/>
    <w:rsid w:val="00233A1C"/>
    <w:rsid w:val="00233CA0"/>
    <w:rsid w:val="00233D36"/>
    <w:rsid w:val="00233DBC"/>
    <w:rsid w:val="002343A9"/>
    <w:rsid w:val="00234608"/>
    <w:rsid w:val="00234637"/>
    <w:rsid w:val="00235350"/>
    <w:rsid w:val="002359AC"/>
    <w:rsid w:val="00235A1D"/>
    <w:rsid w:val="00235B59"/>
    <w:rsid w:val="00236B3A"/>
    <w:rsid w:val="00236C7C"/>
    <w:rsid w:val="00236CD8"/>
    <w:rsid w:val="00236CDA"/>
    <w:rsid w:val="00236D98"/>
    <w:rsid w:val="0023736F"/>
    <w:rsid w:val="00237515"/>
    <w:rsid w:val="002401E5"/>
    <w:rsid w:val="00240348"/>
    <w:rsid w:val="002404AA"/>
    <w:rsid w:val="002406DD"/>
    <w:rsid w:val="00240845"/>
    <w:rsid w:val="00240C98"/>
    <w:rsid w:val="00240CE3"/>
    <w:rsid w:val="00240E30"/>
    <w:rsid w:val="00240EA6"/>
    <w:rsid w:val="002414BF"/>
    <w:rsid w:val="002415A1"/>
    <w:rsid w:val="00241946"/>
    <w:rsid w:val="00241970"/>
    <w:rsid w:val="00241A53"/>
    <w:rsid w:val="00241C4B"/>
    <w:rsid w:val="00241FB7"/>
    <w:rsid w:val="0024259C"/>
    <w:rsid w:val="00242831"/>
    <w:rsid w:val="0024296F"/>
    <w:rsid w:val="00243B52"/>
    <w:rsid w:val="002445A1"/>
    <w:rsid w:val="002445E7"/>
    <w:rsid w:val="00244E14"/>
    <w:rsid w:val="00244E8C"/>
    <w:rsid w:val="00245018"/>
    <w:rsid w:val="00245600"/>
    <w:rsid w:val="00245602"/>
    <w:rsid w:val="00246571"/>
    <w:rsid w:val="0024671E"/>
    <w:rsid w:val="0024672D"/>
    <w:rsid w:val="00246B2C"/>
    <w:rsid w:val="00246BE4"/>
    <w:rsid w:val="00247794"/>
    <w:rsid w:val="00247812"/>
    <w:rsid w:val="00247877"/>
    <w:rsid w:val="002478F9"/>
    <w:rsid w:val="00247BCB"/>
    <w:rsid w:val="00247BE7"/>
    <w:rsid w:val="00247D3F"/>
    <w:rsid w:val="00247E66"/>
    <w:rsid w:val="00247F8A"/>
    <w:rsid w:val="00250061"/>
    <w:rsid w:val="00250969"/>
    <w:rsid w:val="002509C2"/>
    <w:rsid w:val="00250ABF"/>
    <w:rsid w:val="00250C66"/>
    <w:rsid w:val="00250CCC"/>
    <w:rsid w:val="00251178"/>
    <w:rsid w:val="00251292"/>
    <w:rsid w:val="002512AF"/>
    <w:rsid w:val="00251380"/>
    <w:rsid w:val="00251E09"/>
    <w:rsid w:val="0025202B"/>
    <w:rsid w:val="00252087"/>
    <w:rsid w:val="00252729"/>
    <w:rsid w:val="002529F6"/>
    <w:rsid w:val="00252A7B"/>
    <w:rsid w:val="00252EF7"/>
    <w:rsid w:val="00252F90"/>
    <w:rsid w:val="00252FC0"/>
    <w:rsid w:val="002536BD"/>
    <w:rsid w:val="0025377F"/>
    <w:rsid w:val="002539AF"/>
    <w:rsid w:val="002539FF"/>
    <w:rsid w:val="00253FC6"/>
    <w:rsid w:val="00254275"/>
    <w:rsid w:val="002542E0"/>
    <w:rsid w:val="00254801"/>
    <w:rsid w:val="00254A1F"/>
    <w:rsid w:val="00254AD1"/>
    <w:rsid w:val="00254D2F"/>
    <w:rsid w:val="00254EA6"/>
    <w:rsid w:val="002555CD"/>
    <w:rsid w:val="00255766"/>
    <w:rsid w:val="002557CA"/>
    <w:rsid w:val="00255A97"/>
    <w:rsid w:val="00255E93"/>
    <w:rsid w:val="002560CE"/>
    <w:rsid w:val="002562D2"/>
    <w:rsid w:val="00256426"/>
    <w:rsid w:val="00256753"/>
    <w:rsid w:val="002568D6"/>
    <w:rsid w:val="00256F0F"/>
    <w:rsid w:val="00257116"/>
    <w:rsid w:val="00257712"/>
    <w:rsid w:val="0025783A"/>
    <w:rsid w:val="002579C7"/>
    <w:rsid w:val="00257CFB"/>
    <w:rsid w:val="0026015E"/>
    <w:rsid w:val="00260433"/>
    <w:rsid w:val="002606B6"/>
    <w:rsid w:val="00260E66"/>
    <w:rsid w:val="00260F3D"/>
    <w:rsid w:val="002613F9"/>
    <w:rsid w:val="00261649"/>
    <w:rsid w:val="0026167B"/>
    <w:rsid w:val="002618CE"/>
    <w:rsid w:val="00261B85"/>
    <w:rsid w:val="00261F57"/>
    <w:rsid w:val="002621BE"/>
    <w:rsid w:val="0026279E"/>
    <w:rsid w:val="0026289E"/>
    <w:rsid w:val="00262A3A"/>
    <w:rsid w:val="00262F05"/>
    <w:rsid w:val="002631C8"/>
    <w:rsid w:val="0026385B"/>
    <w:rsid w:val="00263AA7"/>
    <w:rsid w:val="002642FA"/>
    <w:rsid w:val="00264382"/>
    <w:rsid w:val="0026467F"/>
    <w:rsid w:val="00264AD4"/>
    <w:rsid w:val="00264C49"/>
    <w:rsid w:val="002655C2"/>
    <w:rsid w:val="0026564A"/>
    <w:rsid w:val="0026593C"/>
    <w:rsid w:val="00265DBC"/>
    <w:rsid w:val="00265DD8"/>
    <w:rsid w:val="00266176"/>
    <w:rsid w:val="002666C0"/>
    <w:rsid w:val="002669FC"/>
    <w:rsid w:val="00266C4B"/>
    <w:rsid w:val="00266D71"/>
    <w:rsid w:val="00266DEE"/>
    <w:rsid w:val="00267192"/>
    <w:rsid w:val="0026731F"/>
    <w:rsid w:val="002675EC"/>
    <w:rsid w:val="0026761B"/>
    <w:rsid w:val="00267888"/>
    <w:rsid w:val="00267A37"/>
    <w:rsid w:val="002706C6"/>
    <w:rsid w:val="00270A10"/>
    <w:rsid w:val="00270BA4"/>
    <w:rsid w:val="00270C15"/>
    <w:rsid w:val="002711BD"/>
    <w:rsid w:val="00271568"/>
    <w:rsid w:val="00271C44"/>
    <w:rsid w:val="00272172"/>
    <w:rsid w:val="00272583"/>
    <w:rsid w:val="002727FD"/>
    <w:rsid w:val="002729A6"/>
    <w:rsid w:val="00272B98"/>
    <w:rsid w:val="00272E0F"/>
    <w:rsid w:val="00272F93"/>
    <w:rsid w:val="002733F0"/>
    <w:rsid w:val="00273548"/>
    <w:rsid w:val="002735E5"/>
    <w:rsid w:val="00273775"/>
    <w:rsid w:val="00273878"/>
    <w:rsid w:val="00273D23"/>
    <w:rsid w:val="00273D2B"/>
    <w:rsid w:val="00273D7B"/>
    <w:rsid w:val="00273DBF"/>
    <w:rsid w:val="00273E35"/>
    <w:rsid w:val="00274149"/>
    <w:rsid w:val="00274198"/>
    <w:rsid w:val="0027448F"/>
    <w:rsid w:val="00274676"/>
    <w:rsid w:val="002747A3"/>
    <w:rsid w:val="00274C4B"/>
    <w:rsid w:val="00274D88"/>
    <w:rsid w:val="00275348"/>
    <w:rsid w:val="002756F3"/>
    <w:rsid w:val="0027579D"/>
    <w:rsid w:val="0027597D"/>
    <w:rsid w:val="00275E62"/>
    <w:rsid w:val="00276152"/>
    <w:rsid w:val="00276423"/>
    <w:rsid w:val="00276519"/>
    <w:rsid w:val="0027664F"/>
    <w:rsid w:val="00276BF4"/>
    <w:rsid w:val="00276E42"/>
    <w:rsid w:val="002771B2"/>
    <w:rsid w:val="002773FE"/>
    <w:rsid w:val="0027744B"/>
    <w:rsid w:val="00277A0D"/>
    <w:rsid w:val="00277D79"/>
    <w:rsid w:val="00277D82"/>
    <w:rsid w:val="0028038C"/>
    <w:rsid w:val="002803CB"/>
    <w:rsid w:val="00280648"/>
    <w:rsid w:val="00280725"/>
    <w:rsid w:val="00280943"/>
    <w:rsid w:val="002809AC"/>
    <w:rsid w:val="00281357"/>
    <w:rsid w:val="002813EA"/>
    <w:rsid w:val="0028143C"/>
    <w:rsid w:val="00281477"/>
    <w:rsid w:val="0028153D"/>
    <w:rsid w:val="0028154B"/>
    <w:rsid w:val="0028165C"/>
    <w:rsid w:val="00281A29"/>
    <w:rsid w:val="0028204C"/>
    <w:rsid w:val="002828B7"/>
    <w:rsid w:val="00282D13"/>
    <w:rsid w:val="00283531"/>
    <w:rsid w:val="002837CA"/>
    <w:rsid w:val="00283844"/>
    <w:rsid w:val="00283925"/>
    <w:rsid w:val="00283D62"/>
    <w:rsid w:val="00283F4B"/>
    <w:rsid w:val="00284268"/>
    <w:rsid w:val="0028450F"/>
    <w:rsid w:val="0028459C"/>
    <w:rsid w:val="002848BF"/>
    <w:rsid w:val="00284E93"/>
    <w:rsid w:val="00284EA1"/>
    <w:rsid w:val="002851EC"/>
    <w:rsid w:val="002855D7"/>
    <w:rsid w:val="0028578C"/>
    <w:rsid w:val="002859ED"/>
    <w:rsid w:val="00285A58"/>
    <w:rsid w:val="002861A8"/>
    <w:rsid w:val="00286EE3"/>
    <w:rsid w:val="00287049"/>
    <w:rsid w:val="00287551"/>
    <w:rsid w:val="0028766F"/>
    <w:rsid w:val="00287B4B"/>
    <w:rsid w:val="00287C5A"/>
    <w:rsid w:val="00290546"/>
    <w:rsid w:val="00290BFC"/>
    <w:rsid w:val="00290C67"/>
    <w:rsid w:val="00291359"/>
    <w:rsid w:val="002913B4"/>
    <w:rsid w:val="0029168F"/>
    <w:rsid w:val="00291C36"/>
    <w:rsid w:val="00291CC4"/>
    <w:rsid w:val="00291DBA"/>
    <w:rsid w:val="00291EE2"/>
    <w:rsid w:val="002920AD"/>
    <w:rsid w:val="002923BC"/>
    <w:rsid w:val="002929FA"/>
    <w:rsid w:val="00293316"/>
    <w:rsid w:val="002934FF"/>
    <w:rsid w:val="0029350E"/>
    <w:rsid w:val="00293582"/>
    <w:rsid w:val="0029385C"/>
    <w:rsid w:val="00293AFA"/>
    <w:rsid w:val="00293EFC"/>
    <w:rsid w:val="002941E8"/>
    <w:rsid w:val="002943C0"/>
    <w:rsid w:val="00294497"/>
    <w:rsid w:val="00294766"/>
    <w:rsid w:val="00294B0C"/>
    <w:rsid w:val="00294CD5"/>
    <w:rsid w:val="00294D66"/>
    <w:rsid w:val="00294D81"/>
    <w:rsid w:val="002951F3"/>
    <w:rsid w:val="0029528E"/>
    <w:rsid w:val="00295300"/>
    <w:rsid w:val="002955E5"/>
    <w:rsid w:val="00295AB0"/>
    <w:rsid w:val="00295AC6"/>
    <w:rsid w:val="00295C50"/>
    <w:rsid w:val="00295D1A"/>
    <w:rsid w:val="00295ED4"/>
    <w:rsid w:val="002963F5"/>
    <w:rsid w:val="00296619"/>
    <w:rsid w:val="00296699"/>
    <w:rsid w:val="0029678B"/>
    <w:rsid w:val="0029680F"/>
    <w:rsid w:val="00296C46"/>
    <w:rsid w:val="002970AB"/>
    <w:rsid w:val="0029779A"/>
    <w:rsid w:val="00297B51"/>
    <w:rsid w:val="002A0047"/>
    <w:rsid w:val="002A0124"/>
    <w:rsid w:val="002A06BF"/>
    <w:rsid w:val="002A07A8"/>
    <w:rsid w:val="002A10DD"/>
    <w:rsid w:val="002A1444"/>
    <w:rsid w:val="002A17AA"/>
    <w:rsid w:val="002A1C0C"/>
    <w:rsid w:val="002A1DD2"/>
    <w:rsid w:val="002A1F16"/>
    <w:rsid w:val="002A2003"/>
    <w:rsid w:val="002A209B"/>
    <w:rsid w:val="002A2972"/>
    <w:rsid w:val="002A3002"/>
    <w:rsid w:val="002A338E"/>
    <w:rsid w:val="002A35D3"/>
    <w:rsid w:val="002A361A"/>
    <w:rsid w:val="002A376D"/>
    <w:rsid w:val="002A39CB"/>
    <w:rsid w:val="002A3B7B"/>
    <w:rsid w:val="002A3BAB"/>
    <w:rsid w:val="002A46EC"/>
    <w:rsid w:val="002A46F2"/>
    <w:rsid w:val="002A472C"/>
    <w:rsid w:val="002A4893"/>
    <w:rsid w:val="002A4C78"/>
    <w:rsid w:val="002A4D22"/>
    <w:rsid w:val="002A51B2"/>
    <w:rsid w:val="002A5228"/>
    <w:rsid w:val="002A5382"/>
    <w:rsid w:val="002A58A4"/>
    <w:rsid w:val="002A65BE"/>
    <w:rsid w:val="002A65DF"/>
    <w:rsid w:val="002A67AD"/>
    <w:rsid w:val="002A684E"/>
    <w:rsid w:val="002A6B86"/>
    <w:rsid w:val="002A6EE2"/>
    <w:rsid w:val="002A6FCC"/>
    <w:rsid w:val="002A7C2A"/>
    <w:rsid w:val="002B0143"/>
    <w:rsid w:val="002B015E"/>
    <w:rsid w:val="002B03B7"/>
    <w:rsid w:val="002B04C4"/>
    <w:rsid w:val="002B097C"/>
    <w:rsid w:val="002B12E4"/>
    <w:rsid w:val="002B1456"/>
    <w:rsid w:val="002B1588"/>
    <w:rsid w:val="002B20E9"/>
    <w:rsid w:val="002B22F4"/>
    <w:rsid w:val="002B2434"/>
    <w:rsid w:val="002B32E2"/>
    <w:rsid w:val="002B36C6"/>
    <w:rsid w:val="002B37E5"/>
    <w:rsid w:val="002B39B8"/>
    <w:rsid w:val="002B3F85"/>
    <w:rsid w:val="002B4016"/>
    <w:rsid w:val="002B4619"/>
    <w:rsid w:val="002B4A7F"/>
    <w:rsid w:val="002B4B7E"/>
    <w:rsid w:val="002B5306"/>
    <w:rsid w:val="002B5567"/>
    <w:rsid w:val="002B56F1"/>
    <w:rsid w:val="002B5B18"/>
    <w:rsid w:val="002B5DF1"/>
    <w:rsid w:val="002B60DE"/>
    <w:rsid w:val="002B62B4"/>
    <w:rsid w:val="002B667A"/>
    <w:rsid w:val="002B67D4"/>
    <w:rsid w:val="002B689D"/>
    <w:rsid w:val="002B6A6B"/>
    <w:rsid w:val="002B6ABB"/>
    <w:rsid w:val="002B6B9E"/>
    <w:rsid w:val="002B7043"/>
    <w:rsid w:val="002B737B"/>
    <w:rsid w:val="002B76DD"/>
    <w:rsid w:val="002B7812"/>
    <w:rsid w:val="002B79AC"/>
    <w:rsid w:val="002B7A3D"/>
    <w:rsid w:val="002B7D8E"/>
    <w:rsid w:val="002B7E39"/>
    <w:rsid w:val="002B7EC8"/>
    <w:rsid w:val="002B7F33"/>
    <w:rsid w:val="002B7FB8"/>
    <w:rsid w:val="002B7FDB"/>
    <w:rsid w:val="002C02A4"/>
    <w:rsid w:val="002C02CC"/>
    <w:rsid w:val="002C035D"/>
    <w:rsid w:val="002C03B7"/>
    <w:rsid w:val="002C0442"/>
    <w:rsid w:val="002C07D4"/>
    <w:rsid w:val="002C0C25"/>
    <w:rsid w:val="002C0C33"/>
    <w:rsid w:val="002C0C54"/>
    <w:rsid w:val="002C0DD2"/>
    <w:rsid w:val="002C0F73"/>
    <w:rsid w:val="002C1249"/>
    <w:rsid w:val="002C12A1"/>
    <w:rsid w:val="002C1B7A"/>
    <w:rsid w:val="002C1CD6"/>
    <w:rsid w:val="002C1DF8"/>
    <w:rsid w:val="002C1E65"/>
    <w:rsid w:val="002C1F34"/>
    <w:rsid w:val="002C2030"/>
    <w:rsid w:val="002C2038"/>
    <w:rsid w:val="002C2241"/>
    <w:rsid w:val="002C293E"/>
    <w:rsid w:val="002C29C0"/>
    <w:rsid w:val="002C2D38"/>
    <w:rsid w:val="002C2E1B"/>
    <w:rsid w:val="002C2EA1"/>
    <w:rsid w:val="002C2FD1"/>
    <w:rsid w:val="002C3177"/>
    <w:rsid w:val="002C31BF"/>
    <w:rsid w:val="002C331C"/>
    <w:rsid w:val="002C3806"/>
    <w:rsid w:val="002C3A73"/>
    <w:rsid w:val="002C3C0C"/>
    <w:rsid w:val="002C3D2E"/>
    <w:rsid w:val="002C4088"/>
    <w:rsid w:val="002C4A8E"/>
    <w:rsid w:val="002C4D14"/>
    <w:rsid w:val="002C597C"/>
    <w:rsid w:val="002C5980"/>
    <w:rsid w:val="002C62FC"/>
    <w:rsid w:val="002C64B0"/>
    <w:rsid w:val="002C6522"/>
    <w:rsid w:val="002C6575"/>
    <w:rsid w:val="002C673E"/>
    <w:rsid w:val="002C6F43"/>
    <w:rsid w:val="002C6FC8"/>
    <w:rsid w:val="002C7D04"/>
    <w:rsid w:val="002D026C"/>
    <w:rsid w:val="002D03C4"/>
    <w:rsid w:val="002D0CA7"/>
    <w:rsid w:val="002D0D42"/>
    <w:rsid w:val="002D1388"/>
    <w:rsid w:val="002D13CF"/>
    <w:rsid w:val="002D13F4"/>
    <w:rsid w:val="002D14B6"/>
    <w:rsid w:val="002D15A2"/>
    <w:rsid w:val="002D18C5"/>
    <w:rsid w:val="002D1E50"/>
    <w:rsid w:val="002D2059"/>
    <w:rsid w:val="002D2630"/>
    <w:rsid w:val="002D2948"/>
    <w:rsid w:val="002D3285"/>
    <w:rsid w:val="002D3887"/>
    <w:rsid w:val="002D3BD9"/>
    <w:rsid w:val="002D3CFA"/>
    <w:rsid w:val="002D4359"/>
    <w:rsid w:val="002D46BA"/>
    <w:rsid w:val="002D4A62"/>
    <w:rsid w:val="002D4B14"/>
    <w:rsid w:val="002D4E06"/>
    <w:rsid w:val="002D5013"/>
    <w:rsid w:val="002D5297"/>
    <w:rsid w:val="002D546F"/>
    <w:rsid w:val="002D554C"/>
    <w:rsid w:val="002D5994"/>
    <w:rsid w:val="002D59F8"/>
    <w:rsid w:val="002D5A92"/>
    <w:rsid w:val="002D5D85"/>
    <w:rsid w:val="002D5F03"/>
    <w:rsid w:val="002D6156"/>
    <w:rsid w:val="002D6769"/>
    <w:rsid w:val="002D6E27"/>
    <w:rsid w:val="002D74B0"/>
    <w:rsid w:val="002D74EB"/>
    <w:rsid w:val="002D7717"/>
    <w:rsid w:val="002D7844"/>
    <w:rsid w:val="002D7ABE"/>
    <w:rsid w:val="002D7AD9"/>
    <w:rsid w:val="002D7DA6"/>
    <w:rsid w:val="002D7E8B"/>
    <w:rsid w:val="002E0265"/>
    <w:rsid w:val="002E0688"/>
    <w:rsid w:val="002E0B12"/>
    <w:rsid w:val="002E0C81"/>
    <w:rsid w:val="002E11A7"/>
    <w:rsid w:val="002E14E3"/>
    <w:rsid w:val="002E1942"/>
    <w:rsid w:val="002E1ED7"/>
    <w:rsid w:val="002E21BB"/>
    <w:rsid w:val="002E229D"/>
    <w:rsid w:val="002E264B"/>
    <w:rsid w:val="002E2817"/>
    <w:rsid w:val="002E2B1D"/>
    <w:rsid w:val="002E2B70"/>
    <w:rsid w:val="002E2EFC"/>
    <w:rsid w:val="002E303D"/>
    <w:rsid w:val="002E31DE"/>
    <w:rsid w:val="002E349D"/>
    <w:rsid w:val="002E360B"/>
    <w:rsid w:val="002E3971"/>
    <w:rsid w:val="002E3C08"/>
    <w:rsid w:val="002E3D79"/>
    <w:rsid w:val="002E3DFC"/>
    <w:rsid w:val="002E3F44"/>
    <w:rsid w:val="002E41B4"/>
    <w:rsid w:val="002E4C0B"/>
    <w:rsid w:val="002E4F9A"/>
    <w:rsid w:val="002E51A9"/>
    <w:rsid w:val="002E52E1"/>
    <w:rsid w:val="002E573C"/>
    <w:rsid w:val="002E582B"/>
    <w:rsid w:val="002E5CF4"/>
    <w:rsid w:val="002E5EC8"/>
    <w:rsid w:val="002E5FCD"/>
    <w:rsid w:val="002E6078"/>
    <w:rsid w:val="002E62B8"/>
    <w:rsid w:val="002E6675"/>
    <w:rsid w:val="002E6887"/>
    <w:rsid w:val="002E6C70"/>
    <w:rsid w:val="002E6FDE"/>
    <w:rsid w:val="002E70A7"/>
    <w:rsid w:val="002E73DF"/>
    <w:rsid w:val="002E75B2"/>
    <w:rsid w:val="002E7B3E"/>
    <w:rsid w:val="002E7E07"/>
    <w:rsid w:val="002F0157"/>
    <w:rsid w:val="002F06A0"/>
    <w:rsid w:val="002F06F1"/>
    <w:rsid w:val="002F0E11"/>
    <w:rsid w:val="002F0E90"/>
    <w:rsid w:val="002F13CC"/>
    <w:rsid w:val="002F14F6"/>
    <w:rsid w:val="002F2084"/>
    <w:rsid w:val="002F2FC7"/>
    <w:rsid w:val="002F31A2"/>
    <w:rsid w:val="002F3417"/>
    <w:rsid w:val="002F3730"/>
    <w:rsid w:val="002F39AC"/>
    <w:rsid w:val="002F3D09"/>
    <w:rsid w:val="002F4058"/>
    <w:rsid w:val="002F4404"/>
    <w:rsid w:val="002F4DF2"/>
    <w:rsid w:val="002F6507"/>
    <w:rsid w:val="002F6592"/>
    <w:rsid w:val="002F68AB"/>
    <w:rsid w:val="002F6B66"/>
    <w:rsid w:val="002F733B"/>
    <w:rsid w:val="002F761F"/>
    <w:rsid w:val="002F7728"/>
    <w:rsid w:val="002F77A9"/>
    <w:rsid w:val="003001B9"/>
    <w:rsid w:val="00300309"/>
    <w:rsid w:val="00300616"/>
    <w:rsid w:val="0030075A"/>
    <w:rsid w:val="00300888"/>
    <w:rsid w:val="0030089F"/>
    <w:rsid w:val="00300D6C"/>
    <w:rsid w:val="0030154C"/>
    <w:rsid w:val="003019BD"/>
    <w:rsid w:val="00301CB9"/>
    <w:rsid w:val="00302161"/>
    <w:rsid w:val="00302C42"/>
    <w:rsid w:val="00302D98"/>
    <w:rsid w:val="00302EF5"/>
    <w:rsid w:val="00303059"/>
    <w:rsid w:val="003035CF"/>
    <w:rsid w:val="003036CB"/>
    <w:rsid w:val="00303928"/>
    <w:rsid w:val="0030397D"/>
    <w:rsid w:val="00303EC4"/>
    <w:rsid w:val="00304100"/>
    <w:rsid w:val="003042FD"/>
    <w:rsid w:val="0030456F"/>
    <w:rsid w:val="00304780"/>
    <w:rsid w:val="00304FC6"/>
    <w:rsid w:val="00305380"/>
    <w:rsid w:val="00305555"/>
    <w:rsid w:val="003055BA"/>
    <w:rsid w:val="003057C8"/>
    <w:rsid w:val="00305817"/>
    <w:rsid w:val="00305BE6"/>
    <w:rsid w:val="00305FFB"/>
    <w:rsid w:val="00306138"/>
    <w:rsid w:val="0030619B"/>
    <w:rsid w:val="003063D5"/>
    <w:rsid w:val="003068D4"/>
    <w:rsid w:val="00306AD4"/>
    <w:rsid w:val="00306CB4"/>
    <w:rsid w:val="0030730D"/>
    <w:rsid w:val="0030735D"/>
    <w:rsid w:val="00307383"/>
    <w:rsid w:val="003074B2"/>
    <w:rsid w:val="003078A0"/>
    <w:rsid w:val="00307940"/>
    <w:rsid w:val="00307C93"/>
    <w:rsid w:val="00307D0C"/>
    <w:rsid w:val="00307F2A"/>
    <w:rsid w:val="00310157"/>
    <w:rsid w:val="00310434"/>
    <w:rsid w:val="0031057D"/>
    <w:rsid w:val="00310652"/>
    <w:rsid w:val="00310722"/>
    <w:rsid w:val="00310A52"/>
    <w:rsid w:val="00310DB9"/>
    <w:rsid w:val="00311306"/>
    <w:rsid w:val="00311B62"/>
    <w:rsid w:val="00311C36"/>
    <w:rsid w:val="003120A0"/>
    <w:rsid w:val="003122A6"/>
    <w:rsid w:val="003122AA"/>
    <w:rsid w:val="003124D4"/>
    <w:rsid w:val="003124E5"/>
    <w:rsid w:val="003125D5"/>
    <w:rsid w:val="00312799"/>
    <w:rsid w:val="003128CA"/>
    <w:rsid w:val="003128EA"/>
    <w:rsid w:val="00312B74"/>
    <w:rsid w:val="00312D1A"/>
    <w:rsid w:val="00312F94"/>
    <w:rsid w:val="003131FE"/>
    <w:rsid w:val="00313783"/>
    <w:rsid w:val="00313CAA"/>
    <w:rsid w:val="00313D21"/>
    <w:rsid w:val="003141CC"/>
    <w:rsid w:val="00314A07"/>
    <w:rsid w:val="00314D03"/>
    <w:rsid w:val="00315715"/>
    <w:rsid w:val="003159A8"/>
    <w:rsid w:val="00315ABB"/>
    <w:rsid w:val="00316972"/>
    <w:rsid w:val="00316DBA"/>
    <w:rsid w:val="0031765D"/>
    <w:rsid w:val="0031787C"/>
    <w:rsid w:val="0031790E"/>
    <w:rsid w:val="00317A79"/>
    <w:rsid w:val="00317B21"/>
    <w:rsid w:val="00317C31"/>
    <w:rsid w:val="00317E94"/>
    <w:rsid w:val="00317FE0"/>
    <w:rsid w:val="00320059"/>
    <w:rsid w:val="003205D0"/>
    <w:rsid w:val="003208C5"/>
    <w:rsid w:val="003209F7"/>
    <w:rsid w:val="00320A67"/>
    <w:rsid w:val="00320C68"/>
    <w:rsid w:val="00320DB2"/>
    <w:rsid w:val="00320F6C"/>
    <w:rsid w:val="003210FE"/>
    <w:rsid w:val="00321274"/>
    <w:rsid w:val="003212A1"/>
    <w:rsid w:val="00321721"/>
    <w:rsid w:val="003217A4"/>
    <w:rsid w:val="00321941"/>
    <w:rsid w:val="00321E86"/>
    <w:rsid w:val="0032218D"/>
    <w:rsid w:val="003223E4"/>
    <w:rsid w:val="00322721"/>
    <w:rsid w:val="003227FC"/>
    <w:rsid w:val="003228C8"/>
    <w:rsid w:val="00322952"/>
    <w:rsid w:val="0032295A"/>
    <w:rsid w:val="00322ABA"/>
    <w:rsid w:val="00322C18"/>
    <w:rsid w:val="00322D02"/>
    <w:rsid w:val="00322D37"/>
    <w:rsid w:val="00322E98"/>
    <w:rsid w:val="0032319A"/>
    <w:rsid w:val="003231FE"/>
    <w:rsid w:val="003232B1"/>
    <w:rsid w:val="003232B4"/>
    <w:rsid w:val="00323342"/>
    <w:rsid w:val="003235B1"/>
    <w:rsid w:val="00323B05"/>
    <w:rsid w:val="00323CEF"/>
    <w:rsid w:val="00323EA5"/>
    <w:rsid w:val="00323EEB"/>
    <w:rsid w:val="003243DA"/>
    <w:rsid w:val="00324657"/>
    <w:rsid w:val="003246A7"/>
    <w:rsid w:val="003248AA"/>
    <w:rsid w:val="00324A2B"/>
    <w:rsid w:val="00324AD2"/>
    <w:rsid w:val="00324D4A"/>
    <w:rsid w:val="00325644"/>
    <w:rsid w:val="00325E77"/>
    <w:rsid w:val="00325F15"/>
    <w:rsid w:val="0032615B"/>
    <w:rsid w:val="0032643B"/>
    <w:rsid w:val="00326570"/>
    <w:rsid w:val="00327247"/>
    <w:rsid w:val="00327A8F"/>
    <w:rsid w:val="00327C6E"/>
    <w:rsid w:val="00330429"/>
    <w:rsid w:val="00330527"/>
    <w:rsid w:val="003308ED"/>
    <w:rsid w:val="003309BF"/>
    <w:rsid w:val="00330C99"/>
    <w:rsid w:val="003311C2"/>
    <w:rsid w:val="00331614"/>
    <w:rsid w:val="00331656"/>
    <w:rsid w:val="00331D92"/>
    <w:rsid w:val="00331F6C"/>
    <w:rsid w:val="0033244E"/>
    <w:rsid w:val="00332E1B"/>
    <w:rsid w:val="0033305E"/>
    <w:rsid w:val="00333A55"/>
    <w:rsid w:val="00333F9F"/>
    <w:rsid w:val="0033400C"/>
    <w:rsid w:val="0033423A"/>
    <w:rsid w:val="00334BC7"/>
    <w:rsid w:val="00334C54"/>
    <w:rsid w:val="003352AE"/>
    <w:rsid w:val="003355E1"/>
    <w:rsid w:val="0033566E"/>
    <w:rsid w:val="003357C2"/>
    <w:rsid w:val="003358DD"/>
    <w:rsid w:val="00335AC0"/>
    <w:rsid w:val="00335E35"/>
    <w:rsid w:val="00335ECC"/>
    <w:rsid w:val="00335FC9"/>
    <w:rsid w:val="00336659"/>
    <w:rsid w:val="00336A21"/>
    <w:rsid w:val="00336B54"/>
    <w:rsid w:val="00336BA1"/>
    <w:rsid w:val="00336C69"/>
    <w:rsid w:val="003375D8"/>
    <w:rsid w:val="00337649"/>
    <w:rsid w:val="00337754"/>
    <w:rsid w:val="00337781"/>
    <w:rsid w:val="00337A3E"/>
    <w:rsid w:val="00337CFA"/>
    <w:rsid w:val="00337FCA"/>
    <w:rsid w:val="00340021"/>
    <w:rsid w:val="0034033C"/>
    <w:rsid w:val="003403EF"/>
    <w:rsid w:val="00340665"/>
    <w:rsid w:val="003409D8"/>
    <w:rsid w:val="00340BC8"/>
    <w:rsid w:val="00341122"/>
    <w:rsid w:val="0034120B"/>
    <w:rsid w:val="00341265"/>
    <w:rsid w:val="003413E9"/>
    <w:rsid w:val="00341843"/>
    <w:rsid w:val="00341A74"/>
    <w:rsid w:val="00341B54"/>
    <w:rsid w:val="00341E83"/>
    <w:rsid w:val="00341F6C"/>
    <w:rsid w:val="003420BC"/>
    <w:rsid w:val="0034224E"/>
    <w:rsid w:val="003425C4"/>
    <w:rsid w:val="00342643"/>
    <w:rsid w:val="00342B9F"/>
    <w:rsid w:val="00342BD7"/>
    <w:rsid w:val="00343ABA"/>
    <w:rsid w:val="00343C73"/>
    <w:rsid w:val="00343F3D"/>
    <w:rsid w:val="00343FA9"/>
    <w:rsid w:val="0034401C"/>
    <w:rsid w:val="0034439A"/>
    <w:rsid w:val="00344936"/>
    <w:rsid w:val="00344B56"/>
    <w:rsid w:val="003450BB"/>
    <w:rsid w:val="0034558B"/>
    <w:rsid w:val="003455D6"/>
    <w:rsid w:val="003458D5"/>
    <w:rsid w:val="0034593F"/>
    <w:rsid w:val="00345AAF"/>
    <w:rsid w:val="00345EA5"/>
    <w:rsid w:val="0034616A"/>
    <w:rsid w:val="003462AC"/>
    <w:rsid w:val="00346367"/>
    <w:rsid w:val="003465D1"/>
    <w:rsid w:val="003465FC"/>
    <w:rsid w:val="00346609"/>
    <w:rsid w:val="0034689B"/>
    <w:rsid w:val="003468AC"/>
    <w:rsid w:val="00346AC0"/>
    <w:rsid w:val="00346E8A"/>
    <w:rsid w:val="003471B2"/>
    <w:rsid w:val="00347732"/>
    <w:rsid w:val="003507A6"/>
    <w:rsid w:val="003509DE"/>
    <w:rsid w:val="00351298"/>
    <w:rsid w:val="00351527"/>
    <w:rsid w:val="00351BF1"/>
    <w:rsid w:val="00351FDD"/>
    <w:rsid w:val="003522D3"/>
    <w:rsid w:val="00352406"/>
    <w:rsid w:val="00352597"/>
    <w:rsid w:val="00352768"/>
    <w:rsid w:val="00352AD9"/>
    <w:rsid w:val="00352D8A"/>
    <w:rsid w:val="00352EDE"/>
    <w:rsid w:val="003530BD"/>
    <w:rsid w:val="003531E8"/>
    <w:rsid w:val="003533E3"/>
    <w:rsid w:val="003533EE"/>
    <w:rsid w:val="003536EB"/>
    <w:rsid w:val="0035395F"/>
    <w:rsid w:val="003539F7"/>
    <w:rsid w:val="00353B6E"/>
    <w:rsid w:val="00353F22"/>
    <w:rsid w:val="00354212"/>
    <w:rsid w:val="0035457B"/>
    <w:rsid w:val="003545B0"/>
    <w:rsid w:val="00355285"/>
    <w:rsid w:val="003554CB"/>
    <w:rsid w:val="003555DD"/>
    <w:rsid w:val="003556D0"/>
    <w:rsid w:val="003559CC"/>
    <w:rsid w:val="00355BEB"/>
    <w:rsid w:val="003560BC"/>
    <w:rsid w:val="00356189"/>
    <w:rsid w:val="003562CF"/>
    <w:rsid w:val="00356364"/>
    <w:rsid w:val="003563E3"/>
    <w:rsid w:val="00356858"/>
    <w:rsid w:val="0035692A"/>
    <w:rsid w:val="00356C3F"/>
    <w:rsid w:val="003570B2"/>
    <w:rsid w:val="003577F0"/>
    <w:rsid w:val="00357A7E"/>
    <w:rsid w:val="00357B24"/>
    <w:rsid w:val="00357F6C"/>
    <w:rsid w:val="00360210"/>
    <w:rsid w:val="003605B0"/>
    <w:rsid w:val="003608F8"/>
    <w:rsid w:val="00360AE5"/>
    <w:rsid w:val="00360BC5"/>
    <w:rsid w:val="0036135B"/>
    <w:rsid w:val="00361B6C"/>
    <w:rsid w:val="00361E24"/>
    <w:rsid w:val="00361EA9"/>
    <w:rsid w:val="00361EB8"/>
    <w:rsid w:val="00361F53"/>
    <w:rsid w:val="00361FDB"/>
    <w:rsid w:val="003621F4"/>
    <w:rsid w:val="00362677"/>
    <w:rsid w:val="00362D60"/>
    <w:rsid w:val="003637A4"/>
    <w:rsid w:val="00363F10"/>
    <w:rsid w:val="00364041"/>
    <w:rsid w:val="003640C8"/>
    <w:rsid w:val="00364275"/>
    <w:rsid w:val="00364E57"/>
    <w:rsid w:val="00364EF2"/>
    <w:rsid w:val="00364FF5"/>
    <w:rsid w:val="0036529F"/>
    <w:rsid w:val="00365592"/>
    <w:rsid w:val="003657A7"/>
    <w:rsid w:val="0036591B"/>
    <w:rsid w:val="00365A16"/>
    <w:rsid w:val="00365BE2"/>
    <w:rsid w:val="00365CF7"/>
    <w:rsid w:val="00365FF6"/>
    <w:rsid w:val="003661BB"/>
    <w:rsid w:val="00366368"/>
    <w:rsid w:val="003664DD"/>
    <w:rsid w:val="003665DB"/>
    <w:rsid w:val="00366A20"/>
    <w:rsid w:val="00366B34"/>
    <w:rsid w:val="00366DB8"/>
    <w:rsid w:val="00366F57"/>
    <w:rsid w:val="003674D2"/>
    <w:rsid w:val="0036759C"/>
    <w:rsid w:val="00367612"/>
    <w:rsid w:val="003676CE"/>
    <w:rsid w:val="00367B4C"/>
    <w:rsid w:val="00370047"/>
    <w:rsid w:val="003708A3"/>
    <w:rsid w:val="00370A61"/>
    <w:rsid w:val="00371553"/>
    <w:rsid w:val="00371864"/>
    <w:rsid w:val="003719E1"/>
    <w:rsid w:val="00371A3D"/>
    <w:rsid w:val="00371BDE"/>
    <w:rsid w:val="00371C2E"/>
    <w:rsid w:val="00371F27"/>
    <w:rsid w:val="0037221F"/>
    <w:rsid w:val="00372B64"/>
    <w:rsid w:val="00372B6F"/>
    <w:rsid w:val="00372BC1"/>
    <w:rsid w:val="00372DDD"/>
    <w:rsid w:val="00373153"/>
    <w:rsid w:val="003736C6"/>
    <w:rsid w:val="00373AAF"/>
    <w:rsid w:val="00373E27"/>
    <w:rsid w:val="00373E40"/>
    <w:rsid w:val="00374143"/>
    <w:rsid w:val="0037427F"/>
    <w:rsid w:val="00374504"/>
    <w:rsid w:val="00374922"/>
    <w:rsid w:val="00374E00"/>
    <w:rsid w:val="003753C9"/>
    <w:rsid w:val="00376086"/>
    <w:rsid w:val="00376899"/>
    <w:rsid w:val="00376AF8"/>
    <w:rsid w:val="003770A0"/>
    <w:rsid w:val="00377487"/>
    <w:rsid w:val="00377A6D"/>
    <w:rsid w:val="00377D0F"/>
    <w:rsid w:val="00377FF7"/>
    <w:rsid w:val="00380B70"/>
    <w:rsid w:val="00380D6D"/>
    <w:rsid w:val="00380E09"/>
    <w:rsid w:val="00380F1F"/>
    <w:rsid w:val="00380FB3"/>
    <w:rsid w:val="003810D5"/>
    <w:rsid w:val="0038154B"/>
    <w:rsid w:val="00381741"/>
    <w:rsid w:val="00381E3D"/>
    <w:rsid w:val="003827D0"/>
    <w:rsid w:val="00382A19"/>
    <w:rsid w:val="00382DB1"/>
    <w:rsid w:val="00382EC3"/>
    <w:rsid w:val="00383CC5"/>
    <w:rsid w:val="00383CC9"/>
    <w:rsid w:val="00383D26"/>
    <w:rsid w:val="0038400A"/>
    <w:rsid w:val="00384636"/>
    <w:rsid w:val="0038477F"/>
    <w:rsid w:val="00384B50"/>
    <w:rsid w:val="00385165"/>
    <w:rsid w:val="0038529F"/>
    <w:rsid w:val="0038578E"/>
    <w:rsid w:val="00385C3F"/>
    <w:rsid w:val="00385DFE"/>
    <w:rsid w:val="00385E23"/>
    <w:rsid w:val="00386567"/>
    <w:rsid w:val="003866AA"/>
    <w:rsid w:val="00386953"/>
    <w:rsid w:val="00386A3A"/>
    <w:rsid w:val="00386EDD"/>
    <w:rsid w:val="00386EEE"/>
    <w:rsid w:val="00387151"/>
    <w:rsid w:val="0038715D"/>
    <w:rsid w:val="00387190"/>
    <w:rsid w:val="00387510"/>
    <w:rsid w:val="00387718"/>
    <w:rsid w:val="0038785E"/>
    <w:rsid w:val="00387BDC"/>
    <w:rsid w:val="00387BF8"/>
    <w:rsid w:val="00387F70"/>
    <w:rsid w:val="003903EE"/>
    <w:rsid w:val="0039081A"/>
    <w:rsid w:val="003909CA"/>
    <w:rsid w:val="00390A1A"/>
    <w:rsid w:val="00390B79"/>
    <w:rsid w:val="00390C00"/>
    <w:rsid w:val="00390EC6"/>
    <w:rsid w:val="003911DC"/>
    <w:rsid w:val="00391429"/>
    <w:rsid w:val="00391813"/>
    <w:rsid w:val="00391E77"/>
    <w:rsid w:val="0039225C"/>
    <w:rsid w:val="00392A37"/>
    <w:rsid w:val="00392E68"/>
    <w:rsid w:val="00392FDE"/>
    <w:rsid w:val="00393152"/>
    <w:rsid w:val="003932E6"/>
    <w:rsid w:val="0039332E"/>
    <w:rsid w:val="00393AD1"/>
    <w:rsid w:val="00393B89"/>
    <w:rsid w:val="00394122"/>
    <w:rsid w:val="00394322"/>
    <w:rsid w:val="00394770"/>
    <w:rsid w:val="00395215"/>
    <w:rsid w:val="003952F6"/>
    <w:rsid w:val="00395307"/>
    <w:rsid w:val="003954DB"/>
    <w:rsid w:val="003957FC"/>
    <w:rsid w:val="003959C3"/>
    <w:rsid w:val="00395AB3"/>
    <w:rsid w:val="00395FB9"/>
    <w:rsid w:val="003960BB"/>
    <w:rsid w:val="00396321"/>
    <w:rsid w:val="00396382"/>
    <w:rsid w:val="0039657E"/>
    <w:rsid w:val="003967A6"/>
    <w:rsid w:val="0039686A"/>
    <w:rsid w:val="00396A2B"/>
    <w:rsid w:val="00396A6A"/>
    <w:rsid w:val="00397602"/>
    <w:rsid w:val="00397824"/>
    <w:rsid w:val="003978AD"/>
    <w:rsid w:val="003979AF"/>
    <w:rsid w:val="003979F8"/>
    <w:rsid w:val="00397D9E"/>
    <w:rsid w:val="00397EB0"/>
    <w:rsid w:val="003A0286"/>
    <w:rsid w:val="003A0636"/>
    <w:rsid w:val="003A072A"/>
    <w:rsid w:val="003A08D7"/>
    <w:rsid w:val="003A0A6C"/>
    <w:rsid w:val="003A0E70"/>
    <w:rsid w:val="003A1413"/>
    <w:rsid w:val="003A154F"/>
    <w:rsid w:val="003A219C"/>
    <w:rsid w:val="003A219D"/>
    <w:rsid w:val="003A2499"/>
    <w:rsid w:val="003A2A54"/>
    <w:rsid w:val="003A2E38"/>
    <w:rsid w:val="003A35C4"/>
    <w:rsid w:val="003A36C6"/>
    <w:rsid w:val="003A3BAE"/>
    <w:rsid w:val="003A3DCD"/>
    <w:rsid w:val="003A405F"/>
    <w:rsid w:val="003A45DB"/>
    <w:rsid w:val="003A480E"/>
    <w:rsid w:val="003A4ABF"/>
    <w:rsid w:val="003A4BA1"/>
    <w:rsid w:val="003A4C01"/>
    <w:rsid w:val="003A529A"/>
    <w:rsid w:val="003A530A"/>
    <w:rsid w:val="003A556C"/>
    <w:rsid w:val="003A59A5"/>
    <w:rsid w:val="003A5A38"/>
    <w:rsid w:val="003A62F5"/>
    <w:rsid w:val="003A6316"/>
    <w:rsid w:val="003A659A"/>
    <w:rsid w:val="003A65E5"/>
    <w:rsid w:val="003A6915"/>
    <w:rsid w:val="003A6F42"/>
    <w:rsid w:val="003A7061"/>
    <w:rsid w:val="003A711D"/>
    <w:rsid w:val="003A7215"/>
    <w:rsid w:val="003A7416"/>
    <w:rsid w:val="003A774D"/>
    <w:rsid w:val="003A7778"/>
    <w:rsid w:val="003A7EC4"/>
    <w:rsid w:val="003B0A4A"/>
    <w:rsid w:val="003B0C2A"/>
    <w:rsid w:val="003B0C81"/>
    <w:rsid w:val="003B0EA7"/>
    <w:rsid w:val="003B10DF"/>
    <w:rsid w:val="003B1171"/>
    <w:rsid w:val="003B15A2"/>
    <w:rsid w:val="003B1710"/>
    <w:rsid w:val="003B1754"/>
    <w:rsid w:val="003B1971"/>
    <w:rsid w:val="003B1B53"/>
    <w:rsid w:val="003B2438"/>
    <w:rsid w:val="003B2A73"/>
    <w:rsid w:val="003B31DD"/>
    <w:rsid w:val="003B329F"/>
    <w:rsid w:val="003B32BE"/>
    <w:rsid w:val="003B336C"/>
    <w:rsid w:val="003B3DF6"/>
    <w:rsid w:val="003B3E5D"/>
    <w:rsid w:val="003B4181"/>
    <w:rsid w:val="003B42CF"/>
    <w:rsid w:val="003B43EA"/>
    <w:rsid w:val="003B45F4"/>
    <w:rsid w:val="003B45F7"/>
    <w:rsid w:val="003B48BA"/>
    <w:rsid w:val="003B4B4B"/>
    <w:rsid w:val="003B4E2A"/>
    <w:rsid w:val="003B4FEA"/>
    <w:rsid w:val="003B5095"/>
    <w:rsid w:val="003B54C9"/>
    <w:rsid w:val="003B553B"/>
    <w:rsid w:val="003B5543"/>
    <w:rsid w:val="003B554A"/>
    <w:rsid w:val="003B56DF"/>
    <w:rsid w:val="003B57C4"/>
    <w:rsid w:val="003B58E1"/>
    <w:rsid w:val="003B59CD"/>
    <w:rsid w:val="003B5AD5"/>
    <w:rsid w:val="003B5CC8"/>
    <w:rsid w:val="003B5D75"/>
    <w:rsid w:val="003B5E21"/>
    <w:rsid w:val="003B5F3E"/>
    <w:rsid w:val="003B5F88"/>
    <w:rsid w:val="003B64E3"/>
    <w:rsid w:val="003B6BC1"/>
    <w:rsid w:val="003B6BFF"/>
    <w:rsid w:val="003B6E2D"/>
    <w:rsid w:val="003B720B"/>
    <w:rsid w:val="003B726F"/>
    <w:rsid w:val="003C022C"/>
    <w:rsid w:val="003C06B8"/>
    <w:rsid w:val="003C085C"/>
    <w:rsid w:val="003C08E7"/>
    <w:rsid w:val="003C0958"/>
    <w:rsid w:val="003C121D"/>
    <w:rsid w:val="003C143C"/>
    <w:rsid w:val="003C14A9"/>
    <w:rsid w:val="003C14C2"/>
    <w:rsid w:val="003C1727"/>
    <w:rsid w:val="003C1B1B"/>
    <w:rsid w:val="003C1C2A"/>
    <w:rsid w:val="003C2231"/>
    <w:rsid w:val="003C24A6"/>
    <w:rsid w:val="003C2797"/>
    <w:rsid w:val="003C2870"/>
    <w:rsid w:val="003C2B83"/>
    <w:rsid w:val="003C2CFA"/>
    <w:rsid w:val="003C319E"/>
    <w:rsid w:val="003C3310"/>
    <w:rsid w:val="003C337C"/>
    <w:rsid w:val="003C3652"/>
    <w:rsid w:val="003C3B07"/>
    <w:rsid w:val="003C46EA"/>
    <w:rsid w:val="003C4C0A"/>
    <w:rsid w:val="003C4E4D"/>
    <w:rsid w:val="003C5015"/>
    <w:rsid w:val="003C502E"/>
    <w:rsid w:val="003C524C"/>
    <w:rsid w:val="003C5523"/>
    <w:rsid w:val="003C5577"/>
    <w:rsid w:val="003C5C30"/>
    <w:rsid w:val="003C5D49"/>
    <w:rsid w:val="003C5E87"/>
    <w:rsid w:val="003C5EFF"/>
    <w:rsid w:val="003C609F"/>
    <w:rsid w:val="003C611D"/>
    <w:rsid w:val="003C6126"/>
    <w:rsid w:val="003C62C2"/>
    <w:rsid w:val="003C63C1"/>
    <w:rsid w:val="003C68DD"/>
    <w:rsid w:val="003C73FB"/>
    <w:rsid w:val="003C7755"/>
    <w:rsid w:val="003C776D"/>
    <w:rsid w:val="003C7A0C"/>
    <w:rsid w:val="003C7D56"/>
    <w:rsid w:val="003D0889"/>
    <w:rsid w:val="003D0B06"/>
    <w:rsid w:val="003D1596"/>
    <w:rsid w:val="003D16F6"/>
    <w:rsid w:val="003D1B0B"/>
    <w:rsid w:val="003D1BF3"/>
    <w:rsid w:val="003D1DA5"/>
    <w:rsid w:val="003D1E57"/>
    <w:rsid w:val="003D205F"/>
    <w:rsid w:val="003D210B"/>
    <w:rsid w:val="003D21C6"/>
    <w:rsid w:val="003D2C50"/>
    <w:rsid w:val="003D2F4F"/>
    <w:rsid w:val="003D3845"/>
    <w:rsid w:val="003D3BCF"/>
    <w:rsid w:val="003D3C98"/>
    <w:rsid w:val="003D3C9B"/>
    <w:rsid w:val="003D42A3"/>
    <w:rsid w:val="003D44D1"/>
    <w:rsid w:val="003D4F40"/>
    <w:rsid w:val="003D5232"/>
    <w:rsid w:val="003D56B4"/>
    <w:rsid w:val="003D5932"/>
    <w:rsid w:val="003D5B38"/>
    <w:rsid w:val="003D5E4A"/>
    <w:rsid w:val="003D60B5"/>
    <w:rsid w:val="003D62D3"/>
    <w:rsid w:val="003D6406"/>
    <w:rsid w:val="003D6560"/>
    <w:rsid w:val="003D660D"/>
    <w:rsid w:val="003D6861"/>
    <w:rsid w:val="003D6972"/>
    <w:rsid w:val="003D6A22"/>
    <w:rsid w:val="003D6BF4"/>
    <w:rsid w:val="003D6EFD"/>
    <w:rsid w:val="003D728B"/>
    <w:rsid w:val="003D7445"/>
    <w:rsid w:val="003D7631"/>
    <w:rsid w:val="003D7707"/>
    <w:rsid w:val="003D77DB"/>
    <w:rsid w:val="003D77FC"/>
    <w:rsid w:val="003D788D"/>
    <w:rsid w:val="003D7964"/>
    <w:rsid w:val="003E01A8"/>
    <w:rsid w:val="003E0671"/>
    <w:rsid w:val="003E0796"/>
    <w:rsid w:val="003E0ED7"/>
    <w:rsid w:val="003E118A"/>
    <w:rsid w:val="003E1334"/>
    <w:rsid w:val="003E13E7"/>
    <w:rsid w:val="003E165E"/>
    <w:rsid w:val="003E16D6"/>
    <w:rsid w:val="003E1CAE"/>
    <w:rsid w:val="003E2047"/>
    <w:rsid w:val="003E214B"/>
    <w:rsid w:val="003E21A0"/>
    <w:rsid w:val="003E2607"/>
    <w:rsid w:val="003E28CC"/>
    <w:rsid w:val="003E2AF3"/>
    <w:rsid w:val="003E2B26"/>
    <w:rsid w:val="003E2B70"/>
    <w:rsid w:val="003E2C29"/>
    <w:rsid w:val="003E2D12"/>
    <w:rsid w:val="003E2F16"/>
    <w:rsid w:val="003E364C"/>
    <w:rsid w:val="003E3929"/>
    <w:rsid w:val="003E3B61"/>
    <w:rsid w:val="003E426F"/>
    <w:rsid w:val="003E4468"/>
    <w:rsid w:val="003E456D"/>
    <w:rsid w:val="003E47BF"/>
    <w:rsid w:val="003E4B75"/>
    <w:rsid w:val="003E5629"/>
    <w:rsid w:val="003E5A42"/>
    <w:rsid w:val="003E5D3E"/>
    <w:rsid w:val="003E5D43"/>
    <w:rsid w:val="003E5F94"/>
    <w:rsid w:val="003E6116"/>
    <w:rsid w:val="003E62D4"/>
    <w:rsid w:val="003E6319"/>
    <w:rsid w:val="003E67D5"/>
    <w:rsid w:val="003E6A8F"/>
    <w:rsid w:val="003E6B92"/>
    <w:rsid w:val="003E6C6B"/>
    <w:rsid w:val="003E6C75"/>
    <w:rsid w:val="003E7385"/>
    <w:rsid w:val="003E739B"/>
    <w:rsid w:val="003E7419"/>
    <w:rsid w:val="003E743F"/>
    <w:rsid w:val="003E76B8"/>
    <w:rsid w:val="003E7791"/>
    <w:rsid w:val="003E79B1"/>
    <w:rsid w:val="003E7BA3"/>
    <w:rsid w:val="003E7FC2"/>
    <w:rsid w:val="003F03D9"/>
    <w:rsid w:val="003F0B46"/>
    <w:rsid w:val="003F10CA"/>
    <w:rsid w:val="003F16AD"/>
    <w:rsid w:val="003F1A61"/>
    <w:rsid w:val="003F1A8F"/>
    <w:rsid w:val="003F1B2F"/>
    <w:rsid w:val="003F203C"/>
    <w:rsid w:val="003F20F2"/>
    <w:rsid w:val="003F21D1"/>
    <w:rsid w:val="003F21DF"/>
    <w:rsid w:val="003F2456"/>
    <w:rsid w:val="003F258E"/>
    <w:rsid w:val="003F2806"/>
    <w:rsid w:val="003F29DD"/>
    <w:rsid w:val="003F2B15"/>
    <w:rsid w:val="003F2DA9"/>
    <w:rsid w:val="003F2F30"/>
    <w:rsid w:val="003F36F0"/>
    <w:rsid w:val="003F3957"/>
    <w:rsid w:val="003F3994"/>
    <w:rsid w:val="003F3A42"/>
    <w:rsid w:val="003F414E"/>
    <w:rsid w:val="003F4352"/>
    <w:rsid w:val="003F45B6"/>
    <w:rsid w:val="003F47CF"/>
    <w:rsid w:val="003F49CD"/>
    <w:rsid w:val="003F4C8F"/>
    <w:rsid w:val="003F5054"/>
    <w:rsid w:val="003F512E"/>
    <w:rsid w:val="003F5292"/>
    <w:rsid w:val="003F52BB"/>
    <w:rsid w:val="003F5BD5"/>
    <w:rsid w:val="003F5FEE"/>
    <w:rsid w:val="003F633B"/>
    <w:rsid w:val="003F6414"/>
    <w:rsid w:val="003F681F"/>
    <w:rsid w:val="003F68E8"/>
    <w:rsid w:val="003F6AC1"/>
    <w:rsid w:val="003F6CD1"/>
    <w:rsid w:val="003F6FBD"/>
    <w:rsid w:val="003F75C4"/>
    <w:rsid w:val="003F7848"/>
    <w:rsid w:val="003F7A6F"/>
    <w:rsid w:val="003F7BB9"/>
    <w:rsid w:val="00400011"/>
    <w:rsid w:val="004000EE"/>
    <w:rsid w:val="004001EC"/>
    <w:rsid w:val="00400700"/>
    <w:rsid w:val="004007AA"/>
    <w:rsid w:val="004007E9"/>
    <w:rsid w:val="00400A0C"/>
    <w:rsid w:val="00400BB6"/>
    <w:rsid w:val="004015D3"/>
    <w:rsid w:val="00401AF8"/>
    <w:rsid w:val="00401B01"/>
    <w:rsid w:val="00401DF7"/>
    <w:rsid w:val="00401EF1"/>
    <w:rsid w:val="00402664"/>
    <w:rsid w:val="00402968"/>
    <w:rsid w:val="00402A9C"/>
    <w:rsid w:val="00402AEE"/>
    <w:rsid w:val="0040312D"/>
    <w:rsid w:val="00403241"/>
    <w:rsid w:val="004033D2"/>
    <w:rsid w:val="0040347E"/>
    <w:rsid w:val="0040359C"/>
    <w:rsid w:val="0040362F"/>
    <w:rsid w:val="004037E5"/>
    <w:rsid w:val="00403C4D"/>
    <w:rsid w:val="00403D6D"/>
    <w:rsid w:val="00403D77"/>
    <w:rsid w:val="00403EBA"/>
    <w:rsid w:val="00404F25"/>
    <w:rsid w:val="0040502E"/>
    <w:rsid w:val="004053A9"/>
    <w:rsid w:val="0040545C"/>
    <w:rsid w:val="004055EF"/>
    <w:rsid w:val="004059ED"/>
    <w:rsid w:val="00405EAD"/>
    <w:rsid w:val="004062CA"/>
    <w:rsid w:val="004063AF"/>
    <w:rsid w:val="00406B3F"/>
    <w:rsid w:val="00406DA6"/>
    <w:rsid w:val="00406DCB"/>
    <w:rsid w:val="004070A0"/>
    <w:rsid w:val="004073E3"/>
    <w:rsid w:val="00407B27"/>
    <w:rsid w:val="004101E3"/>
    <w:rsid w:val="0041073F"/>
    <w:rsid w:val="00410A6E"/>
    <w:rsid w:val="00410B1E"/>
    <w:rsid w:val="00410D8B"/>
    <w:rsid w:val="004112A8"/>
    <w:rsid w:val="004112EE"/>
    <w:rsid w:val="00411FC5"/>
    <w:rsid w:val="0041220D"/>
    <w:rsid w:val="00412218"/>
    <w:rsid w:val="00412443"/>
    <w:rsid w:val="0041246C"/>
    <w:rsid w:val="004124E8"/>
    <w:rsid w:val="00412537"/>
    <w:rsid w:val="004127FD"/>
    <w:rsid w:val="00412868"/>
    <w:rsid w:val="0041299C"/>
    <w:rsid w:val="00412A0B"/>
    <w:rsid w:val="00412A43"/>
    <w:rsid w:val="00412CE9"/>
    <w:rsid w:val="00412FAF"/>
    <w:rsid w:val="00412FBA"/>
    <w:rsid w:val="00413933"/>
    <w:rsid w:val="0041444D"/>
    <w:rsid w:val="004144EB"/>
    <w:rsid w:val="0041451B"/>
    <w:rsid w:val="004146F7"/>
    <w:rsid w:val="00414A06"/>
    <w:rsid w:val="00414F6C"/>
    <w:rsid w:val="004151C8"/>
    <w:rsid w:val="00415563"/>
    <w:rsid w:val="004158A0"/>
    <w:rsid w:val="00415EE3"/>
    <w:rsid w:val="004160C8"/>
    <w:rsid w:val="00416437"/>
    <w:rsid w:val="00416965"/>
    <w:rsid w:val="00416B83"/>
    <w:rsid w:val="004174FA"/>
    <w:rsid w:val="00417554"/>
    <w:rsid w:val="0041775B"/>
    <w:rsid w:val="00417798"/>
    <w:rsid w:val="0041781D"/>
    <w:rsid w:val="00417B85"/>
    <w:rsid w:val="00417CB8"/>
    <w:rsid w:val="004202BE"/>
    <w:rsid w:val="0042065A"/>
    <w:rsid w:val="004207A5"/>
    <w:rsid w:val="00420BAE"/>
    <w:rsid w:val="00421391"/>
    <w:rsid w:val="0042197F"/>
    <w:rsid w:val="00421BC2"/>
    <w:rsid w:val="00421E83"/>
    <w:rsid w:val="00421F2B"/>
    <w:rsid w:val="00422202"/>
    <w:rsid w:val="004231CA"/>
    <w:rsid w:val="004233B0"/>
    <w:rsid w:val="004238A3"/>
    <w:rsid w:val="00423F48"/>
    <w:rsid w:val="0042414F"/>
    <w:rsid w:val="0042448A"/>
    <w:rsid w:val="00425386"/>
    <w:rsid w:val="00425483"/>
    <w:rsid w:val="0042554C"/>
    <w:rsid w:val="00425AEE"/>
    <w:rsid w:val="00426388"/>
    <w:rsid w:val="004267C2"/>
    <w:rsid w:val="00426D7A"/>
    <w:rsid w:val="004275C1"/>
    <w:rsid w:val="00427782"/>
    <w:rsid w:val="004277A2"/>
    <w:rsid w:val="004279C7"/>
    <w:rsid w:val="00427B93"/>
    <w:rsid w:val="00430175"/>
    <w:rsid w:val="004303E9"/>
    <w:rsid w:val="00430514"/>
    <w:rsid w:val="004308AE"/>
    <w:rsid w:val="004309B2"/>
    <w:rsid w:val="00431345"/>
    <w:rsid w:val="0043142C"/>
    <w:rsid w:val="0043148F"/>
    <w:rsid w:val="004315A3"/>
    <w:rsid w:val="004320B6"/>
    <w:rsid w:val="0043250A"/>
    <w:rsid w:val="0043283C"/>
    <w:rsid w:val="0043290C"/>
    <w:rsid w:val="00432C3D"/>
    <w:rsid w:val="00432CD1"/>
    <w:rsid w:val="00432D49"/>
    <w:rsid w:val="00432EC8"/>
    <w:rsid w:val="0043301C"/>
    <w:rsid w:val="00433363"/>
    <w:rsid w:val="00433780"/>
    <w:rsid w:val="00433819"/>
    <w:rsid w:val="00433893"/>
    <w:rsid w:val="00433DC3"/>
    <w:rsid w:val="004340C0"/>
    <w:rsid w:val="0043410A"/>
    <w:rsid w:val="004341B0"/>
    <w:rsid w:val="00434247"/>
    <w:rsid w:val="004343CC"/>
    <w:rsid w:val="0043455A"/>
    <w:rsid w:val="00434706"/>
    <w:rsid w:val="00434993"/>
    <w:rsid w:val="004350EF"/>
    <w:rsid w:val="0043511E"/>
    <w:rsid w:val="004351D1"/>
    <w:rsid w:val="0043523F"/>
    <w:rsid w:val="0043525A"/>
    <w:rsid w:val="00435656"/>
    <w:rsid w:val="004358BF"/>
    <w:rsid w:val="00435AFB"/>
    <w:rsid w:val="00435B9D"/>
    <w:rsid w:val="00435C03"/>
    <w:rsid w:val="00435DC5"/>
    <w:rsid w:val="004362CB"/>
    <w:rsid w:val="00436546"/>
    <w:rsid w:val="004366F3"/>
    <w:rsid w:val="00436806"/>
    <w:rsid w:val="00436DDD"/>
    <w:rsid w:val="00437106"/>
    <w:rsid w:val="00437196"/>
    <w:rsid w:val="00437278"/>
    <w:rsid w:val="004373A1"/>
    <w:rsid w:val="00437510"/>
    <w:rsid w:val="00437660"/>
    <w:rsid w:val="004377A1"/>
    <w:rsid w:val="00437A7A"/>
    <w:rsid w:val="00437D5A"/>
    <w:rsid w:val="00437F62"/>
    <w:rsid w:val="00440333"/>
    <w:rsid w:val="004404AA"/>
    <w:rsid w:val="004406CD"/>
    <w:rsid w:val="00440810"/>
    <w:rsid w:val="004409FE"/>
    <w:rsid w:val="00440BAD"/>
    <w:rsid w:val="00440DA9"/>
    <w:rsid w:val="00440E6A"/>
    <w:rsid w:val="00440F7A"/>
    <w:rsid w:val="004414A9"/>
    <w:rsid w:val="00441A16"/>
    <w:rsid w:val="00441A6B"/>
    <w:rsid w:val="00441B40"/>
    <w:rsid w:val="00441BCA"/>
    <w:rsid w:val="00441E55"/>
    <w:rsid w:val="00441ECA"/>
    <w:rsid w:val="004420EA"/>
    <w:rsid w:val="00442AAB"/>
    <w:rsid w:val="00442DAB"/>
    <w:rsid w:val="0044302B"/>
    <w:rsid w:val="00443335"/>
    <w:rsid w:val="0044350E"/>
    <w:rsid w:val="004435F8"/>
    <w:rsid w:val="004436AC"/>
    <w:rsid w:val="00443831"/>
    <w:rsid w:val="00443931"/>
    <w:rsid w:val="00443B07"/>
    <w:rsid w:val="00443C31"/>
    <w:rsid w:val="00443D0A"/>
    <w:rsid w:val="004441AE"/>
    <w:rsid w:val="00444549"/>
    <w:rsid w:val="004446FB"/>
    <w:rsid w:val="00444766"/>
    <w:rsid w:val="00444B08"/>
    <w:rsid w:val="00444D00"/>
    <w:rsid w:val="00444EB0"/>
    <w:rsid w:val="00444EF1"/>
    <w:rsid w:val="00444F73"/>
    <w:rsid w:val="00445214"/>
    <w:rsid w:val="0044526B"/>
    <w:rsid w:val="00445496"/>
    <w:rsid w:val="00445719"/>
    <w:rsid w:val="004457F8"/>
    <w:rsid w:val="00445AF1"/>
    <w:rsid w:val="00445BAA"/>
    <w:rsid w:val="00445E16"/>
    <w:rsid w:val="00445EC4"/>
    <w:rsid w:val="00446208"/>
    <w:rsid w:val="004464B9"/>
    <w:rsid w:val="004464D2"/>
    <w:rsid w:val="00446705"/>
    <w:rsid w:val="0044677F"/>
    <w:rsid w:val="0044689E"/>
    <w:rsid w:val="00446F3E"/>
    <w:rsid w:val="004470A2"/>
    <w:rsid w:val="00447221"/>
    <w:rsid w:val="004473E7"/>
    <w:rsid w:val="0044747C"/>
    <w:rsid w:val="00447983"/>
    <w:rsid w:val="004479CD"/>
    <w:rsid w:val="00447E8A"/>
    <w:rsid w:val="00447EEA"/>
    <w:rsid w:val="00447F29"/>
    <w:rsid w:val="004501DA"/>
    <w:rsid w:val="00450598"/>
    <w:rsid w:val="00450BE9"/>
    <w:rsid w:val="00450EAD"/>
    <w:rsid w:val="004510D6"/>
    <w:rsid w:val="00451353"/>
    <w:rsid w:val="0045179F"/>
    <w:rsid w:val="004517AE"/>
    <w:rsid w:val="004518A4"/>
    <w:rsid w:val="00451D71"/>
    <w:rsid w:val="00452889"/>
    <w:rsid w:val="004529A8"/>
    <w:rsid w:val="00452BCD"/>
    <w:rsid w:val="00452FDB"/>
    <w:rsid w:val="00453316"/>
    <w:rsid w:val="004535A9"/>
    <w:rsid w:val="004537CD"/>
    <w:rsid w:val="00453C69"/>
    <w:rsid w:val="00453F4F"/>
    <w:rsid w:val="00453F50"/>
    <w:rsid w:val="00453FA5"/>
    <w:rsid w:val="004542E5"/>
    <w:rsid w:val="004543BD"/>
    <w:rsid w:val="00454749"/>
    <w:rsid w:val="00454C16"/>
    <w:rsid w:val="0045506F"/>
    <w:rsid w:val="004552CF"/>
    <w:rsid w:val="0045536F"/>
    <w:rsid w:val="004556B0"/>
    <w:rsid w:val="004559DF"/>
    <w:rsid w:val="00455D0D"/>
    <w:rsid w:val="00456079"/>
    <w:rsid w:val="004562FC"/>
    <w:rsid w:val="00456674"/>
    <w:rsid w:val="00456826"/>
    <w:rsid w:val="00457192"/>
    <w:rsid w:val="0045737B"/>
    <w:rsid w:val="00457F25"/>
    <w:rsid w:val="00457F65"/>
    <w:rsid w:val="0046034A"/>
    <w:rsid w:val="004604A4"/>
    <w:rsid w:val="004609CF"/>
    <w:rsid w:val="00460BBF"/>
    <w:rsid w:val="00461152"/>
    <w:rsid w:val="00461164"/>
    <w:rsid w:val="00461453"/>
    <w:rsid w:val="0046160C"/>
    <w:rsid w:val="00461925"/>
    <w:rsid w:val="0046199C"/>
    <w:rsid w:val="00461BDA"/>
    <w:rsid w:val="00461CFA"/>
    <w:rsid w:val="00462339"/>
    <w:rsid w:val="00462499"/>
    <w:rsid w:val="0046258F"/>
    <w:rsid w:val="00462A58"/>
    <w:rsid w:val="00462B7F"/>
    <w:rsid w:val="00462EA7"/>
    <w:rsid w:val="00462F62"/>
    <w:rsid w:val="00463002"/>
    <w:rsid w:val="004631BF"/>
    <w:rsid w:val="004632D9"/>
    <w:rsid w:val="00463327"/>
    <w:rsid w:val="00463376"/>
    <w:rsid w:val="00463545"/>
    <w:rsid w:val="00463637"/>
    <w:rsid w:val="00463667"/>
    <w:rsid w:val="004636DC"/>
    <w:rsid w:val="00463714"/>
    <w:rsid w:val="0046377E"/>
    <w:rsid w:val="00463832"/>
    <w:rsid w:val="00464804"/>
    <w:rsid w:val="004649DE"/>
    <w:rsid w:val="00464C4A"/>
    <w:rsid w:val="00464E1B"/>
    <w:rsid w:val="00464FD9"/>
    <w:rsid w:val="00465021"/>
    <w:rsid w:val="0046507C"/>
    <w:rsid w:val="0046508D"/>
    <w:rsid w:val="00465261"/>
    <w:rsid w:val="00465A8D"/>
    <w:rsid w:val="00465CEF"/>
    <w:rsid w:val="00465D06"/>
    <w:rsid w:val="00465D99"/>
    <w:rsid w:val="00465EE3"/>
    <w:rsid w:val="00465F95"/>
    <w:rsid w:val="0046601D"/>
    <w:rsid w:val="0046615E"/>
    <w:rsid w:val="00466191"/>
    <w:rsid w:val="004661FA"/>
    <w:rsid w:val="00466878"/>
    <w:rsid w:val="004670D5"/>
    <w:rsid w:val="004672B2"/>
    <w:rsid w:val="00467310"/>
    <w:rsid w:val="00467F27"/>
    <w:rsid w:val="00470138"/>
    <w:rsid w:val="00470288"/>
    <w:rsid w:val="0047078D"/>
    <w:rsid w:val="004709D0"/>
    <w:rsid w:val="00471624"/>
    <w:rsid w:val="00471994"/>
    <w:rsid w:val="00471E15"/>
    <w:rsid w:val="00471F63"/>
    <w:rsid w:val="0047241A"/>
    <w:rsid w:val="004726D7"/>
    <w:rsid w:val="0047278B"/>
    <w:rsid w:val="0047280C"/>
    <w:rsid w:val="00472AFC"/>
    <w:rsid w:val="0047312C"/>
    <w:rsid w:val="00473402"/>
    <w:rsid w:val="00473445"/>
    <w:rsid w:val="004735C5"/>
    <w:rsid w:val="00473601"/>
    <w:rsid w:val="00473689"/>
    <w:rsid w:val="004737BB"/>
    <w:rsid w:val="00473B7A"/>
    <w:rsid w:val="00473EA4"/>
    <w:rsid w:val="00474079"/>
    <w:rsid w:val="00474CB5"/>
    <w:rsid w:val="00475151"/>
    <w:rsid w:val="00475649"/>
    <w:rsid w:val="00475C09"/>
    <w:rsid w:val="004760AD"/>
    <w:rsid w:val="004767D3"/>
    <w:rsid w:val="00476E33"/>
    <w:rsid w:val="00477659"/>
    <w:rsid w:val="004777FC"/>
    <w:rsid w:val="00477A3A"/>
    <w:rsid w:val="00477E02"/>
    <w:rsid w:val="00480203"/>
    <w:rsid w:val="00480281"/>
    <w:rsid w:val="00480525"/>
    <w:rsid w:val="00480785"/>
    <w:rsid w:val="004808E9"/>
    <w:rsid w:val="00480B48"/>
    <w:rsid w:val="00480C5C"/>
    <w:rsid w:val="00480DAB"/>
    <w:rsid w:val="0048110E"/>
    <w:rsid w:val="004812A9"/>
    <w:rsid w:val="00481677"/>
    <w:rsid w:val="004818FF"/>
    <w:rsid w:val="00481F1E"/>
    <w:rsid w:val="00482197"/>
    <w:rsid w:val="004826D0"/>
    <w:rsid w:val="00482871"/>
    <w:rsid w:val="00482B59"/>
    <w:rsid w:val="004830C7"/>
    <w:rsid w:val="004832BB"/>
    <w:rsid w:val="0048355F"/>
    <w:rsid w:val="00483718"/>
    <w:rsid w:val="004837B0"/>
    <w:rsid w:val="00483ABD"/>
    <w:rsid w:val="00483F9A"/>
    <w:rsid w:val="00484127"/>
    <w:rsid w:val="004845B7"/>
    <w:rsid w:val="0048478D"/>
    <w:rsid w:val="0048483B"/>
    <w:rsid w:val="00484B83"/>
    <w:rsid w:val="00484C73"/>
    <w:rsid w:val="0048520E"/>
    <w:rsid w:val="00485782"/>
    <w:rsid w:val="004858F7"/>
    <w:rsid w:val="00485F1C"/>
    <w:rsid w:val="004861CE"/>
    <w:rsid w:val="004869B4"/>
    <w:rsid w:val="00486B70"/>
    <w:rsid w:val="00486BB9"/>
    <w:rsid w:val="00486D70"/>
    <w:rsid w:val="00486E18"/>
    <w:rsid w:val="004873C1"/>
    <w:rsid w:val="00487416"/>
    <w:rsid w:val="004875E1"/>
    <w:rsid w:val="00487617"/>
    <w:rsid w:val="0048766C"/>
    <w:rsid w:val="004878FE"/>
    <w:rsid w:val="004879DB"/>
    <w:rsid w:val="004879E9"/>
    <w:rsid w:val="00490210"/>
    <w:rsid w:val="00490BEE"/>
    <w:rsid w:val="00490D2D"/>
    <w:rsid w:val="00490DB4"/>
    <w:rsid w:val="004910CA"/>
    <w:rsid w:val="00491FC3"/>
    <w:rsid w:val="00492528"/>
    <w:rsid w:val="00492C15"/>
    <w:rsid w:val="004936BE"/>
    <w:rsid w:val="00493A91"/>
    <w:rsid w:val="00493B55"/>
    <w:rsid w:val="004942A1"/>
    <w:rsid w:val="00494732"/>
    <w:rsid w:val="004948F6"/>
    <w:rsid w:val="0049530E"/>
    <w:rsid w:val="004953CA"/>
    <w:rsid w:val="00495431"/>
    <w:rsid w:val="00495498"/>
    <w:rsid w:val="00495589"/>
    <w:rsid w:val="004955F8"/>
    <w:rsid w:val="00495742"/>
    <w:rsid w:val="00495BDC"/>
    <w:rsid w:val="00495D9E"/>
    <w:rsid w:val="00496257"/>
    <w:rsid w:val="0049641A"/>
    <w:rsid w:val="00496939"/>
    <w:rsid w:val="00496BC5"/>
    <w:rsid w:val="00496E37"/>
    <w:rsid w:val="00497092"/>
    <w:rsid w:val="004970C8"/>
    <w:rsid w:val="0049768E"/>
    <w:rsid w:val="00497B2F"/>
    <w:rsid w:val="004A0225"/>
    <w:rsid w:val="004A03F3"/>
    <w:rsid w:val="004A087D"/>
    <w:rsid w:val="004A08D2"/>
    <w:rsid w:val="004A0973"/>
    <w:rsid w:val="004A0A03"/>
    <w:rsid w:val="004A0AE4"/>
    <w:rsid w:val="004A0B05"/>
    <w:rsid w:val="004A13B6"/>
    <w:rsid w:val="004A14A6"/>
    <w:rsid w:val="004A1ACE"/>
    <w:rsid w:val="004A1BB9"/>
    <w:rsid w:val="004A2539"/>
    <w:rsid w:val="004A29A9"/>
    <w:rsid w:val="004A2A65"/>
    <w:rsid w:val="004A2A7A"/>
    <w:rsid w:val="004A2D58"/>
    <w:rsid w:val="004A2FF3"/>
    <w:rsid w:val="004A3297"/>
    <w:rsid w:val="004A3778"/>
    <w:rsid w:val="004A39B6"/>
    <w:rsid w:val="004A3B5B"/>
    <w:rsid w:val="004A3D3D"/>
    <w:rsid w:val="004A3E4C"/>
    <w:rsid w:val="004A3EB3"/>
    <w:rsid w:val="004A3EC8"/>
    <w:rsid w:val="004A40EC"/>
    <w:rsid w:val="004A435D"/>
    <w:rsid w:val="004A43CB"/>
    <w:rsid w:val="004A44AE"/>
    <w:rsid w:val="004A4745"/>
    <w:rsid w:val="004A47DA"/>
    <w:rsid w:val="004A485A"/>
    <w:rsid w:val="004A4977"/>
    <w:rsid w:val="004A4B1E"/>
    <w:rsid w:val="004A4F4E"/>
    <w:rsid w:val="004A5074"/>
    <w:rsid w:val="004A53B9"/>
    <w:rsid w:val="004A575F"/>
    <w:rsid w:val="004A59D1"/>
    <w:rsid w:val="004A6377"/>
    <w:rsid w:val="004A656B"/>
    <w:rsid w:val="004A67B6"/>
    <w:rsid w:val="004A6FE1"/>
    <w:rsid w:val="004A74F6"/>
    <w:rsid w:val="004A770E"/>
    <w:rsid w:val="004A7AB2"/>
    <w:rsid w:val="004B0142"/>
    <w:rsid w:val="004B0C2E"/>
    <w:rsid w:val="004B0E76"/>
    <w:rsid w:val="004B10B4"/>
    <w:rsid w:val="004B113D"/>
    <w:rsid w:val="004B144B"/>
    <w:rsid w:val="004B15D5"/>
    <w:rsid w:val="004B1776"/>
    <w:rsid w:val="004B18FD"/>
    <w:rsid w:val="004B24A3"/>
    <w:rsid w:val="004B2536"/>
    <w:rsid w:val="004B279E"/>
    <w:rsid w:val="004B2A09"/>
    <w:rsid w:val="004B2A4E"/>
    <w:rsid w:val="004B2D4F"/>
    <w:rsid w:val="004B2FD7"/>
    <w:rsid w:val="004B32FD"/>
    <w:rsid w:val="004B33A3"/>
    <w:rsid w:val="004B33B5"/>
    <w:rsid w:val="004B34CF"/>
    <w:rsid w:val="004B3537"/>
    <w:rsid w:val="004B3923"/>
    <w:rsid w:val="004B397B"/>
    <w:rsid w:val="004B39ED"/>
    <w:rsid w:val="004B3C95"/>
    <w:rsid w:val="004B4441"/>
    <w:rsid w:val="004B44B1"/>
    <w:rsid w:val="004B45CF"/>
    <w:rsid w:val="004B4884"/>
    <w:rsid w:val="004B4B18"/>
    <w:rsid w:val="004B4C8C"/>
    <w:rsid w:val="004B4E0E"/>
    <w:rsid w:val="004B5FF5"/>
    <w:rsid w:val="004B600B"/>
    <w:rsid w:val="004B626C"/>
    <w:rsid w:val="004B637F"/>
    <w:rsid w:val="004B652E"/>
    <w:rsid w:val="004B65D0"/>
    <w:rsid w:val="004B68AA"/>
    <w:rsid w:val="004B6941"/>
    <w:rsid w:val="004B6B53"/>
    <w:rsid w:val="004B6F0A"/>
    <w:rsid w:val="004B6FD1"/>
    <w:rsid w:val="004B70E9"/>
    <w:rsid w:val="004B72D4"/>
    <w:rsid w:val="004B74ED"/>
    <w:rsid w:val="004B79F1"/>
    <w:rsid w:val="004B7B6F"/>
    <w:rsid w:val="004B7C25"/>
    <w:rsid w:val="004C01A6"/>
    <w:rsid w:val="004C05AE"/>
    <w:rsid w:val="004C0899"/>
    <w:rsid w:val="004C0963"/>
    <w:rsid w:val="004C0F79"/>
    <w:rsid w:val="004C1797"/>
    <w:rsid w:val="004C1BF6"/>
    <w:rsid w:val="004C1C3B"/>
    <w:rsid w:val="004C1C81"/>
    <w:rsid w:val="004C1F22"/>
    <w:rsid w:val="004C2328"/>
    <w:rsid w:val="004C29CA"/>
    <w:rsid w:val="004C33B4"/>
    <w:rsid w:val="004C35FA"/>
    <w:rsid w:val="004C375E"/>
    <w:rsid w:val="004C3B40"/>
    <w:rsid w:val="004C3B9B"/>
    <w:rsid w:val="004C4FDE"/>
    <w:rsid w:val="004C50A0"/>
    <w:rsid w:val="004C521E"/>
    <w:rsid w:val="004C5348"/>
    <w:rsid w:val="004C55B9"/>
    <w:rsid w:val="004C56D2"/>
    <w:rsid w:val="004C57B0"/>
    <w:rsid w:val="004C5B74"/>
    <w:rsid w:val="004C6379"/>
    <w:rsid w:val="004C6534"/>
    <w:rsid w:val="004C67C7"/>
    <w:rsid w:val="004C6857"/>
    <w:rsid w:val="004C6979"/>
    <w:rsid w:val="004C6FE1"/>
    <w:rsid w:val="004C6FF7"/>
    <w:rsid w:val="004C759E"/>
    <w:rsid w:val="004C79B8"/>
    <w:rsid w:val="004C79C7"/>
    <w:rsid w:val="004C7F28"/>
    <w:rsid w:val="004D01D3"/>
    <w:rsid w:val="004D03C6"/>
    <w:rsid w:val="004D091C"/>
    <w:rsid w:val="004D0A2A"/>
    <w:rsid w:val="004D0CF9"/>
    <w:rsid w:val="004D10FA"/>
    <w:rsid w:val="004D1546"/>
    <w:rsid w:val="004D18F7"/>
    <w:rsid w:val="004D2398"/>
    <w:rsid w:val="004D2E72"/>
    <w:rsid w:val="004D3627"/>
    <w:rsid w:val="004D365F"/>
    <w:rsid w:val="004D3833"/>
    <w:rsid w:val="004D3993"/>
    <w:rsid w:val="004D399F"/>
    <w:rsid w:val="004D419E"/>
    <w:rsid w:val="004D446C"/>
    <w:rsid w:val="004D4D86"/>
    <w:rsid w:val="004D4E33"/>
    <w:rsid w:val="004D4F7E"/>
    <w:rsid w:val="004D574B"/>
    <w:rsid w:val="004D5ABB"/>
    <w:rsid w:val="004D5CE9"/>
    <w:rsid w:val="004D5D2F"/>
    <w:rsid w:val="004D5E22"/>
    <w:rsid w:val="004D5F0D"/>
    <w:rsid w:val="004D6127"/>
    <w:rsid w:val="004D6655"/>
    <w:rsid w:val="004D6AD8"/>
    <w:rsid w:val="004D6C40"/>
    <w:rsid w:val="004D7131"/>
    <w:rsid w:val="004D7191"/>
    <w:rsid w:val="004D76EF"/>
    <w:rsid w:val="004D7774"/>
    <w:rsid w:val="004D7A10"/>
    <w:rsid w:val="004D7DFF"/>
    <w:rsid w:val="004E0202"/>
    <w:rsid w:val="004E021C"/>
    <w:rsid w:val="004E08A2"/>
    <w:rsid w:val="004E125B"/>
    <w:rsid w:val="004E137E"/>
    <w:rsid w:val="004E1574"/>
    <w:rsid w:val="004E1B64"/>
    <w:rsid w:val="004E1BDA"/>
    <w:rsid w:val="004E1CA3"/>
    <w:rsid w:val="004E1FC5"/>
    <w:rsid w:val="004E21D3"/>
    <w:rsid w:val="004E2445"/>
    <w:rsid w:val="004E2447"/>
    <w:rsid w:val="004E24F5"/>
    <w:rsid w:val="004E279F"/>
    <w:rsid w:val="004E2D29"/>
    <w:rsid w:val="004E2E85"/>
    <w:rsid w:val="004E2F2A"/>
    <w:rsid w:val="004E3122"/>
    <w:rsid w:val="004E3259"/>
    <w:rsid w:val="004E37AD"/>
    <w:rsid w:val="004E37D2"/>
    <w:rsid w:val="004E3DBC"/>
    <w:rsid w:val="004E4548"/>
    <w:rsid w:val="004E4824"/>
    <w:rsid w:val="004E4F52"/>
    <w:rsid w:val="004E5081"/>
    <w:rsid w:val="004E568F"/>
    <w:rsid w:val="004E59F5"/>
    <w:rsid w:val="004E5A06"/>
    <w:rsid w:val="004E62D8"/>
    <w:rsid w:val="004E65DF"/>
    <w:rsid w:val="004E6776"/>
    <w:rsid w:val="004E69DB"/>
    <w:rsid w:val="004E6EB4"/>
    <w:rsid w:val="004E6F8A"/>
    <w:rsid w:val="004E6F99"/>
    <w:rsid w:val="004E6FC0"/>
    <w:rsid w:val="004E752A"/>
    <w:rsid w:val="004E7D91"/>
    <w:rsid w:val="004E7EE5"/>
    <w:rsid w:val="004E7F8C"/>
    <w:rsid w:val="004F0054"/>
    <w:rsid w:val="004F024F"/>
    <w:rsid w:val="004F047F"/>
    <w:rsid w:val="004F083B"/>
    <w:rsid w:val="004F0A1A"/>
    <w:rsid w:val="004F13AF"/>
    <w:rsid w:val="004F1DD5"/>
    <w:rsid w:val="004F1F91"/>
    <w:rsid w:val="004F234A"/>
    <w:rsid w:val="004F2485"/>
    <w:rsid w:val="004F29B7"/>
    <w:rsid w:val="004F2A44"/>
    <w:rsid w:val="004F2A60"/>
    <w:rsid w:val="004F2BFE"/>
    <w:rsid w:val="004F2F1F"/>
    <w:rsid w:val="004F2F3C"/>
    <w:rsid w:val="004F3370"/>
    <w:rsid w:val="004F33BA"/>
    <w:rsid w:val="004F353E"/>
    <w:rsid w:val="004F3D31"/>
    <w:rsid w:val="004F3D63"/>
    <w:rsid w:val="004F403A"/>
    <w:rsid w:val="004F40C4"/>
    <w:rsid w:val="004F40E4"/>
    <w:rsid w:val="004F4137"/>
    <w:rsid w:val="004F4241"/>
    <w:rsid w:val="004F429A"/>
    <w:rsid w:val="004F4304"/>
    <w:rsid w:val="004F4562"/>
    <w:rsid w:val="004F4898"/>
    <w:rsid w:val="004F4C38"/>
    <w:rsid w:val="004F5024"/>
    <w:rsid w:val="004F5621"/>
    <w:rsid w:val="004F59F2"/>
    <w:rsid w:val="004F60E4"/>
    <w:rsid w:val="004F6FC5"/>
    <w:rsid w:val="004F7FA1"/>
    <w:rsid w:val="0050022D"/>
    <w:rsid w:val="005003BF"/>
    <w:rsid w:val="005005F2"/>
    <w:rsid w:val="00500855"/>
    <w:rsid w:val="0050113B"/>
    <w:rsid w:val="005019D2"/>
    <w:rsid w:val="00501D88"/>
    <w:rsid w:val="00501DD5"/>
    <w:rsid w:val="005022AC"/>
    <w:rsid w:val="005022B5"/>
    <w:rsid w:val="00503287"/>
    <w:rsid w:val="00503408"/>
    <w:rsid w:val="0050354D"/>
    <w:rsid w:val="00503AAE"/>
    <w:rsid w:val="0050400D"/>
    <w:rsid w:val="005040C4"/>
    <w:rsid w:val="0050447F"/>
    <w:rsid w:val="00504840"/>
    <w:rsid w:val="0050502B"/>
    <w:rsid w:val="005050C4"/>
    <w:rsid w:val="0050521E"/>
    <w:rsid w:val="005054F0"/>
    <w:rsid w:val="0050574B"/>
    <w:rsid w:val="00505B4E"/>
    <w:rsid w:val="00505E1E"/>
    <w:rsid w:val="00506040"/>
    <w:rsid w:val="005060C9"/>
    <w:rsid w:val="00506631"/>
    <w:rsid w:val="005066A7"/>
    <w:rsid w:val="005067EE"/>
    <w:rsid w:val="00506838"/>
    <w:rsid w:val="00506CA7"/>
    <w:rsid w:val="00506D69"/>
    <w:rsid w:val="00507770"/>
    <w:rsid w:val="00510400"/>
    <w:rsid w:val="00510948"/>
    <w:rsid w:val="005113E1"/>
    <w:rsid w:val="005113EE"/>
    <w:rsid w:val="005117E4"/>
    <w:rsid w:val="005119ED"/>
    <w:rsid w:val="00511AE6"/>
    <w:rsid w:val="00511B7C"/>
    <w:rsid w:val="00511C9A"/>
    <w:rsid w:val="005122F7"/>
    <w:rsid w:val="00512B71"/>
    <w:rsid w:val="00512E75"/>
    <w:rsid w:val="00512FB4"/>
    <w:rsid w:val="0051323D"/>
    <w:rsid w:val="00513330"/>
    <w:rsid w:val="005134DD"/>
    <w:rsid w:val="005139BD"/>
    <w:rsid w:val="00513D3D"/>
    <w:rsid w:val="00513E98"/>
    <w:rsid w:val="00513F9C"/>
    <w:rsid w:val="0051409A"/>
    <w:rsid w:val="0051409B"/>
    <w:rsid w:val="00514439"/>
    <w:rsid w:val="00514791"/>
    <w:rsid w:val="005147E3"/>
    <w:rsid w:val="00514DDF"/>
    <w:rsid w:val="005154BC"/>
    <w:rsid w:val="0051558D"/>
    <w:rsid w:val="00515CA0"/>
    <w:rsid w:val="00515EA4"/>
    <w:rsid w:val="0051604D"/>
    <w:rsid w:val="005160C5"/>
    <w:rsid w:val="00516FB0"/>
    <w:rsid w:val="00517383"/>
    <w:rsid w:val="005174F1"/>
    <w:rsid w:val="00517635"/>
    <w:rsid w:val="00517C58"/>
    <w:rsid w:val="00517C93"/>
    <w:rsid w:val="00517CBE"/>
    <w:rsid w:val="00517D80"/>
    <w:rsid w:val="00517EE8"/>
    <w:rsid w:val="005204C6"/>
    <w:rsid w:val="00520B3B"/>
    <w:rsid w:val="00520D1E"/>
    <w:rsid w:val="005210A3"/>
    <w:rsid w:val="0052118A"/>
    <w:rsid w:val="00521275"/>
    <w:rsid w:val="005213AC"/>
    <w:rsid w:val="0052173A"/>
    <w:rsid w:val="005217E9"/>
    <w:rsid w:val="00521AC5"/>
    <w:rsid w:val="00521ACA"/>
    <w:rsid w:val="00521D03"/>
    <w:rsid w:val="005221F0"/>
    <w:rsid w:val="00522370"/>
    <w:rsid w:val="0052249B"/>
    <w:rsid w:val="005226E4"/>
    <w:rsid w:val="005227DF"/>
    <w:rsid w:val="005229FD"/>
    <w:rsid w:val="0052303E"/>
    <w:rsid w:val="005232DE"/>
    <w:rsid w:val="0052330F"/>
    <w:rsid w:val="0052346E"/>
    <w:rsid w:val="00523575"/>
    <w:rsid w:val="005238EA"/>
    <w:rsid w:val="005239BA"/>
    <w:rsid w:val="00523D19"/>
    <w:rsid w:val="00523FD8"/>
    <w:rsid w:val="005244D7"/>
    <w:rsid w:val="005245B7"/>
    <w:rsid w:val="005245FB"/>
    <w:rsid w:val="00524988"/>
    <w:rsid w:val="00524CB6"/>
    <w:rsid w:val="00524E3A"/>
    <w:rsid w:val="00524F8C"/>
    <w:rsid w:val="00524FF2"/>
    <w:rsid w:val="00525200"/>
    <w:rsid w:val="005253A1"/>
    <w:rsid w:val="005253EF"/>
    <w:rsid w:val="005257D9"/>
    <w:rsid w:val="00525E35"/>
    <w:rsid w:val="00526546"/>
    <w:rsid w:val="00526816"/>
    <w:rsid w:val="00526FB4"/>
    <w:rsid w:val="005277C9"/>
    <w:rsid w:val="005279A9"/>
    <w:rsid w:val="00527A59"/>
    <w:rsid w:val="00527BE8"/>
    <w:rsid w:val="005301F9"/>
    <w:rsid w:val="005303D5"/>
    <w:rsid w:val="005304FA"/>
    <w:rsid w:val="00530DF2"/>
    <w:rsid w:val="00531157"/>
    <w:rsid w:val="00531313"/>
    <w:rsid w:val="005316C6"/>
    <w:rsid w:val="00531B06"/>
    <w:rsid w:val="00531BA8"/>
    <w:rsid w:val="005327D0"/>
    <w:rsid w:val="005329C6"/>
    <w:rsid w:val="00532AC0"/>
    <w:rsid w:val="00532BC8"/>
    <w:rsid w:val="00532C98"/>
    <w:rsid w:val="00532D10"/>
    <w:rsid w:val="0053335E"/>
    <w:rsid w:val="005339C3"/>
    <w:rsid w:val="00534AC1"/>
    <w:rsid w:val="00534AD2"/>
    <w:rsid w:val="00534BB1"/>
    <w:rsid w:val="00534D13"/>
    <w:rsid w:val="00534E36"/>
    <w:rsid w:val="00534F19"/>
    <w:rsid w:val="005353E2"/>
    <w:rsid w:val="005354B4"/>
    <w:rsid w:val="00535645"/>
    <w:rsid w:val="00535C45"/>
    <w:rsid w:val="00535F56"/>
    <w:rsid w:val="0053632A"/>
    <w:rsid w:val="005367D5"/>
    <w:rsid w:val="00536DB8"/>
    <w:rsid w:val="00536FD5"/>
    <w:rsid w:val="00537039"/>
    <w:rsid w:val="0053729E"/>
    <w:rsid w:val="00537330"/>
    <w:rsid w:val="005373D1"/>
    <w:rsid w:val="00537417"/>
    <w:rsid w:val="0053761E"/>
    <w:rsid w:val="00537858"/>
    <w:rsid w:val="005379B0"/>
    <w:rsid w:val="00537C12"/>
    <w:rsid w:val="00537EB9"/>
    <w:rsid w:val="005406B2"/>
    <w:rsid w:val="005406EE"/>
    <w:rsid w:val="00540920"/>
    <w:rsid w:val="005409AB"/>
    <w:rsid w:val="005409C6"/>
    <w:rsid w:val="00540A80"/>
    <w:rsid w:val="00540C9B"/>
    <w:rsid w:val="00540E44"/>
    <w:rsid w:val="00541383"/>
    <w:rsid w:val="00541B9E"/>
    <w:rsid w:val="00542024"/>
    <w:rsid w:val="005428C1"/>
    <w:rsid w:val="00543053"/>
    <w:rsid w:val="005430A3"/>
    <w:rsid w:val="005430F4"/>
    <w:rsid w:val="00543222"/>
    <w:rsid w:val="00543264"/>
    <w:rsid w:val="00543DD9"/>
    <w:rsid w:val="00543FDA"/>
    <w:rsid w:val="00544391"/>
    <w:rsid w:val="00544622"/>
    <w:rsid w:val="005446A3"/>
    <w:rsid w:val="00544FD3"/>
    <w:rsid w:val="00545091"/>
    <w:rsid w:val="00545198"/>
    <w:rsid w:val="00545296"/>
    <w:rsid w:val="00545972"/>
    <w:rsid w:val="00545F1B"/>
    <w:rsid w:val="005461BE"/>
    <w:rsid w:val="0054663E"/>
    <w:rsid w:val="0054693F"/>
    <w:rsid w:val="00546F57"/>
    <w:rsid w:val="00546F89"/>
    <w:rsid w:val="00547441"/>
    <w:rsid w:val="0054750D"/>
    <w:rsid w:val="005476F0"/>
    <w:rsid w:val="005477B7"/>
    <w:rsid w:val="00547944"/>
    <w:rsid w:val="00547B73"/>
    <w:rsid w:val="00547D19"/>
    <w:rsid w:val="00547D27"/>
    <w:rsid w:val="00547F8C"/>
    <w:rsid w:val="005504D1"/>
    <w:rsid w:val="005505A9"/>
    <w:rsid w:val="005508E4"/>
    <w:rsid w:val="00550F1F"/>
    <w:rsid w:val="005513E6"/>
    <w:rsid w:val="00551426"/>
    <w:rsid w:val="0055144A"/>
    <w:rsid w:val="005514E6"/>
    <w:rsid w:val="005515F6"/>
    <w:rsid w:val="005517BA"/>
    <w:rsid w:val="00551A52"/>
    <w:rsid w:val="00551E27"/>
    <w:rsid w:val="005523B1"/>
    <w:rsid w:val="005525B6"/>
    <w:rsid w:val="005527AF"/>
    <w:rsid w:val="0055289B"/>
    <w:rsid w:val="005529AA"/>
    <w:rsid w:val="005529DE"/>
    <w:rsid w:val="00552C7E"/>
    <w:rsid w:val="00552D1E"/>
    <w:rsid w:val="0055306F"/>
    <w:rsid w:val="005538E1"/>
    <w:rsid w:val="00553EDD"/>
    <w:rsid w:val="0055404C"/>
    <w:rsid w:val="005541CC"/>
    <w:rsid w:val="00554354"/>
    <w:rsid w:val="005546D5"/>
    <w:rsid w:val="00554F66"/>
    <w:rsid w:val="00554F6D"/>
    <w:rsid w:val="005554DB"/>
    <w:rsid w:val="00555616"/>
    <w:rsid w:val="00555907"/>
    <w:rsid w:val="00555C0E"/>
    <w:rsid w:val="00555DFD"/>
    <w:rsid w:val="00556260"/>
    <w:rsid w:val="0055627C"/>
    <w:rsid w:val="005566E4"/>
    <w:rsid w:val="005568F0"/>
    <w:rsid w:val="005572F9"/>
    <w:rsid w:val="005573F6"/>
    <w:rsid w:val="00557FF1"/>
    <w:rsid w:val="005603EE"/>
    <w:rsid w:val="00560A29"/>
    <w:rsid w:val="00560BCA"/>
    <w:rsid w:val="00560DBB"/>
    <w:rsid w:val="0056131B"/>
    <w:rsid w:val="005613E5"/>
    <w:rsid w:val="005620BC"/>
    <w:rsid w:val="00562123"/>
    <w:rsid w:val="005621C5"/>
    <w:rsid w:val="005621E2"/>
    <w:rsid w:val="00562535"/>
    <w:rsid w:val="00562582"/>
    <w:rsid w:val="00562695"/>
    <w:rsid w:val="005626CB"/>
    <w:rsid w:val="005626CE"/>
    <w:rsid w:val="00562A76"/>
    <w:rsid w:val="00562C1A"/>
    <w:rsid w:val="00562CC7"/>
    <w:rsid w:val="005632D4"/>
    <w:rsid w:val="00563536"/>
    <w:rsid w:val="005635A8"/>
    <w:rsid w:val="005635DD"/>
    <w:rsid w:val="00563961"/>
    <w:rsid w:val="00563ABF"/>
    <w:rsid w:val="00563CDB"/>
    <w:rsid w:val="005640C1"/>
    <w:rsid w:val="005646F4"/>
    <w:rsid w:val="00564733"/>
    <w:rsid w:val="005648A5"/>
    <w:rsid w:val="00564B31"/>
    <w:rsid w:val="005650D7"/>
    <w:rsid w:val="005653CD"/>
    <w:rsid w:val="00565463"/>
    <w:rsid w:val="005654F8"/>
    <w:rsid w:val="005655B4"/>
    <w:rsid w:val="005658DF"/>
    <w:rsid w:val="00565B25"/>
    <w:rsid w:val="00566974"/>
    <w:rsid w:val="00566A74"/>
    <w:rsid w:val="00566C0D"/>
    <w:rsid w:val="00567185"/>
    <w:rsid w:val="00567287"/>
    <w:rsid w:val="005672AE"/>
    <w:rsid w:val="005672BA"/>
    <w:rsid w:val="00567447"/>
    <w:rsid w:val="00567723"/>
    <w:rsid w:val="0056773F"/>
    <w:rsid w:val="00567ABD"/>
    <w:rsid w:val="00567E24"/>
    <w:rsid w:val="005701C6"/>
    <w:rsid w:val="00570484"/>
    <w:rsid w:val="0057089E"/>
    <w:rsid w:val="00570A41"/>
    <w:rsid w:val="00570AC4"/>
    <w:rsid w:val="00570D1A"/>
    <w:rsid w:val="00571060"/>
    <w:rsid w:val="005713B7"/>
    <w:rsid w:val="005717E8"/>
    <w:rsid w:val="00571AB0"/>
    <w:rsid w:val="00571B00"/>
    <w:rsid w:val="00571C71"/>
    <w:rsid w:val="00571DA8"/>
    <w:rsid w:val="00572704"/>
    <w:rsid w:val="0057288D"/>
    <w:rsid w:val="00572B48"/>
    <w:rsid w:val="00572B55"/>
    <w:rsid w:val="00572C32"/>
    <w:rsid w:val="00572E08"/>
    <w:rsid w:val="005731B0"/>
    <w:rsid w:val="005731DB"/>
    <w:rsid w:val="005734BA"/>
    <w:rsid w:val="00573702"/>
    <w:rsid w:val="00573760"/>
    <w:rsid w:val="005737EB"/>
    <w:rsid w:val="00573815"/>
    <w:rsid w:val="005739EF"/>
    <w:rsid w:val="00574398"/>
    <w:rsid w:val="005744AF"/>
    <w:rsid w:val="0057479D"/>
    <w:rsid w:val="005749A5"/>
    <w:rsid w:val="00574CD1"/>
    <w:rsid w:val="0057553C"/>
    <w:rsid w:val="00575898"/>
    <w:rsid w:val="00575ABD"/>
    <w:rsid w:val="00575BD0"/>
    <w:rsid w:val="00575C16"/>
    <w:rsid w:val="00575F38"/>
    <w:rsid w:val="005765EB"/>
    <w:rsid w:val="00576746"/>
    <w:rsid w:val="00576D3B"/>
    <w:rsid w:val="00576E77"/>
    <w:rsid w:val="00577055"/>
    <w:rsid w:val="0057721A"/>
    <w:rsid w:val="00577667"/>
    <w:rsid w:val="005776E6"/>
    <w:rsid w:val="00577884"/>
    <w:rsid w:val="0057788F"/>
    <w:rsid w:val="00577A5E"/>
    <w:rsid w:val="00577B66"/>
    <w:rsid w:val="005801C6"/>
    <w:rsid w:val="0058036F"/>
    <w:rsid w:val="00580462"/>
    <w:rsid w:val="00580C44"/>
    <w:rsid w:val="00580E48"/>
    <w:rsid w:val="0058152A"/>
    <w:rsid w:val="00581626"/>
    <w:rsid w:val="005816E8"/>
    <w:rsid w:val="005821DB"/>
    <w:rsid w:val="005824D7"/>
    <w:rsid w:val="00582A15"/>
    <w:rsid w:val="00582B3F"/>
    <w:rsid w:val="00582C5B"/>
    <w:rsid w:val="00582F6B"/>
    <w:rsid w:val="00583306"/>
    <w:rsid w:val="00583A0D"/>
    <w:rsid w:val="00583A3F"/>
    <w:rsid w:val="00583AE2"/>
    <w:rsid w:val="00583B37"/>
    <w:rsid w:val="00583BA2"/>
    <w:rsid w:val="00583BC5"/>
    <w:rsid w:val="005840F9"/>
    <w:rsid w:val="0058421A"/>
    <w:rsid w:val="005844C2"/>
    <w:rsid w:val="005846A1"/>
    <w:rsid w:val="00584969"/>
    <w:rsid w:val="00584985"/>
    <w:rsid w:val="00584CB2"/>
    <w:rsid w:val="00584D79"/>
    <w:rsid w:val="005855B2"/>
    <w:rsid w:val="00585664"/>
    <w:rsid w:val="00585974"/>
    <w:rsid w:val="00585EF1"/>
    <w:rsid w:val="00586844"/>
    <w:rsid w:val="00586BDA"/>
    <w:rsid w:val="00587075"/>
    <w:rsid w:val="0058712B"/>
    <w:rsid w:val="005874CA"/>
    <w:rsid w:val="005875D2"/>
    <w:rsid w:val="0058784D"/>
    <w:rsid w:val="00587AF6"/>
    <w:rsid w:val="00587C3A"/>
    <w:rsid w:val="00587D69"/>
    <w:rsid w:val="00587DEC"/>
    <w:rsid w:val="0059024C"/>
    <w:rsid w:val="0059061C"/>
    <w:rsid w:val="005908AD"/>
    <w:rsid w:val="00590A07"/>
    <w:rsid w:val="00590A79"/>
    <w:rsid w:val="00590EE2"/>
    <w:rsid w:val="005910DF"/>
    <w:rsid w:val="00592338"/>
    <w:rsid w:val="0059233F"/>
    <w:rsid w:val="00592535"/>
    <w:rsid w:val="0059292D"/>
    <w:rsid w:val="00592F1A"/>
    <w:rsid w:val="0059352D"/>
    <w:rsid w:val="005935A4"/>
    <w:rsid w:val="00593779"/>
    <w:rsid w:val="005938D7"/>
    <w:rsid w:val="00594076"/>
    <w:rsid w:val="0059437E"/>
    <w:rsid w:val="00594524"/>
    <w:rsid w:val="00594A8F"/>
    <w:rsid w:val="00594AA0"/>
    <w:rsid w:val="005954E8"/>
    <w:rsid w:val="005957D8"/>
    <w:rsid w:val="00595FF3"/>
    <w:rsid w:val="00596930"/>
    <w:rsid w:val="005969EC"/>
    <w:rsid w:val="00596C3A"/>
    <w:rsid w:val="00596CC7"/>
    <w:rsid w:val="00596D14"/>
    <w:rsid w:val="00596D78"/>
    <w:rsid w:val="00596EF8"/>
    <w:rsid w:val="00597437"/>
    <w:rsid w:val="005978F7"/>
    <w:rsid w:val="00597A39"/>
    <w:rsid w:val="00597C14"/>
    <w:rsid w:val="00597D5D"/>
    <w:rsid w:val="00597E5E"/>
    <w:rsid w:val="005A0062"/>
    <w:rsid w:val="005A0181"/>
    <w:rsid w:val="005A0719"/>
    <w:rsid w:val="005A09E8"/>
    <w:rsid w:val="005A0A3C"/>
    <w:rsid w:val="005A0BE2"/>
    <w:rsid w:val="005A0C61"/>
    <w:rsid w:val="005A15D8"/>
    <w:rsid w:val="005A1B5D"/>
    <w:rsid w:val="005A1C99"/>
    <w:rsid w:val="005A1D44"/>
    <w:rsid w:val="005A1D85"/>
    <w:rsid w:val="005A1D9A"/>
    <w:rsid w:val="005A1DA0"/>
    <w:rsid w:val="005A2AB4"/>
    <w:rsid w:val="005A2C43"/>
    <w:rsid w:val="005A2D6D"/>
    <w:rsid w:val="005A3555"/>
    <w:rsid w:val="005A35AF"/>
    <w:rsid w:val="005A3E4A"/>
    <w:rsid w:val="005A3E8B"/>
    <w:rsid w:val="005A4075"/>
    <w:rsid w:val="005A4081"/>
    <w:rsid w:val="005A42DF"/>
    <w:rsid w:val="005A4869"/>
    <w:rsid w:val="005A48D4"/>
    <w:rsid w:val="005A4A28"/>
    <w:rsid w:val="005A4ABE"/>
    <w:rsid w:val="005A5744"/>
    <w:rsid w:val="005A5746"/>
    <w:rsid w:val="005A5930"/>
    <w:rsid w:val="005A5DAE"/>
    <w:rsid w:val="005A5EE6"/>
    <w:rsid w:val="005A612C"/>
    <w:rsid w:val="005A6303"/>
    <w:rsid w:val="005A6551"/>
    <w:rsid w:val="005A65F6"/>
    <w:rsid w:val="005A6B1A"/>
    <w:rsid w:val="005A71C4"/>
    <w:rsid w:val="005A7275"/>
    <w:rsid w:val="005A7557"/>
    <w:rsid w:val="005A7C5E"/>
    <w:rsid w:val="005B0002"/>
    <w:rsid w:val="005B0513"/>
    <w:rsid w:val="005B08AC"/>
    <w:rsid w:val="005B0B17"/>
    <w:rsid w:val="005B0D2A"/>
    <w:rsid w:val="005B0F36"/>
    <w:rsid w:val="005B11B5"/>
    <w:rsid w:val="005B20B8"/>
    <w:rsid w:val="005B2269"/>
    <w:rsid w:val="005B22CE"/>
    <w:rsid w:val="005B25D8"/>
    <w:rsid w:val="005B2695"/>
    <w:rsid w:val="005B2CE5"/>
    <w:rsid w:val="005B2D7B"/>
    <w:rsid w:val="005B2EBE"/>
    <w:rsid w:val="005B393A"/>
    <w:rsid w:val="005B3DF1"/>
    <w:rsid w:val="005B400D"/>
    <w:rsid w:val="005B482B"/>
    <w:rsid w:val="005B4B60"/>
    <w:rsid w:val="005B4D7E"/>
    <w:rsid w:val="005B4DCB"/>
    <w:rsid w:val="005B50F5"/>
    <w:rsid w:val="005B564F"/>
    <w:rsid w:val="005B596E"/>
    <w:rsid w:val="005B5A82"/>
    <w:rsid w:val="005B608F"/>
    <w:rsid w:val="005B6118"/>
    <w:rsid w:val="005B61ED"/>
    <w:rsid w:val="005B668B"/>
    <w:rsid w:val="005B6954"/>
    <w:rsid w:val="005B6960"/>
    <w:rsid w:val="005B6E52"/>
    <w:rsid w:val="005B6EB2"/>
    <w:rsid w:val="005B701C"/>
    <w:rsid w:val="005B75D0"/>
    <w:rsid w:val="005B77F6"/>
    <w:rsid w:val="005B7AF3"/>
    <w:rsid w:val="005B7C71"/>
    <w:rsid w:val="005B7D4B"/>
    <w:rsid w:val="005B7DF3"/>
    <w:rsid w:val="005C0C45"/>
    <w:rsid w:val="005C13B6"/>
    <w:rsid w:val="005C182B"/>
    <w:rsid w:val="005C1C22"/>
    <w:rsid w:val="005C1E73"/>
    <w:rsid w:val="005C2475"/>
    <w:rsid w:val="005C25D5"/>
    <w:rsid w:val="005C2930"/>
    <w:rsid w:val="005C2BFC"/>
    <w:rsid w:val="005C38C3"/>
    <w:rsid w:val="005C38F2"/>
    <w:rsid w:val="005C39D4"/>
    <w:rsid w:val="005C3D13"/>
    <w:rsid w:val="005C3EDC"/>
    <w:rsid w:val="005C4020"/>
    <w:rsid w:val="005C41A4"/>
    <w:rsid w:val="005C42DB"/>
    <w:rsid w:val="005C4B69"/>
    <w:rsid w:val="005C5169"/>
    <w:rsid w:val="005C51A9"/>
    <w:rsid w:val="005C5292"/>
    <w:rsid w:val="005C5983"/>
    <w:rsid w:val="005C5ECF"/>
    <w:rsid w:val="005C6326"/>
    <w:rsid w:val="005C679B"/>
    <w:rsid w:val="005C6913"/>
    <w:rsid w:val="005C69D4"/>
    <w:rsid w:val="005C6DF7"/>
    <w:rsid w:val="005C7468"/>
    <w:rsid w:val="005C74CB"/>
    <w:rsid w:val="005C75F2"/>
    <w:rsid w:val="005C7C3D"/>
    <w:rsid w:val="005C7CCA"/>
    <w:rsid w:val="005D02B9"/>
    <w:rsid w:val="005D038E"/>
    <w:rsid w:val="005D0404"/>
    <w:rsid w:val="005D042F"/>
    <w:rsid w:val="005D0736"/>
    <w:rsid w:val="005D0A54"/>
    <w:rsid w:val="005D0DA2"/>
    <w:rsid w:val="005D10F8"/>
    <w:rsid w:val="005D154F"/>
    <w:rsid w:val="005D1620"/>
    <w:rsid w:val="005D2063"/>
    <w:rsid w:val="005D23A1"/>
    <w:rsid w:val="005D23FB"/>
    <w:rsid w:val="005D2894"/>
    <w:rsid w:val="005D29C2"/>
    <w:rsid w:val="005D2BA1"/>
    <w:rsid w:val="005D308D"/>
    <w:rsid w:val="005D361B"/>
    <w:rsid w:val="005D419A"/>
    <w:rsid w:val="005D431A"/>
    <w:rsid w:val="005D4953"/>
    <w:rsid w:val="005D54D6"/>
    <w:rsid w:val="005D58FA"/>
    <w:rsid w:val="005D5989"/>
    <w:rsid w:val="005D5C3D"/>
    <w:rsid w:val="005D5E20"/>
    <w:rsid w:val="005D6272"/>
    <w:rsid w:val="005D68B7"/>
    <w:rsid w:val="005D6F7F"/>
    <w:rsid w:val="005D72DB"/>
    <w:rsid w:val="005D74F8"/>
    <w:rsid w:val="005D76B6"/>
    <w:rsid w:val="005D76F5"/>
    <w:rsid w:val="005D7D69"/>
    <w:rsid w:val="005E057C"/>
    <w:rsid w:val="005E0C10"/>
    <w:rsid w:val="005E0CFB"/>
    <w:rsid w:val="005E0F01"/>
    <w:rsid w:val="005E0FAA"/>
    <w:rsid w:val="005E110F"/>
    <w:rsid w:val="005E11B3"/>
    <w:rsid w:val="005E1400"/>
    <w:rsid w:val="005E145A"/>
    <w:rsid w:val="005E1487"/>
    <w:rsid w:val="005E20C4"/>
    <w:rsid w:val="005E23BA"/>
    <w:rsid w:val="005E2670"/>
    <w:rsid w:val="005E3007"/>
    <w:rsid w:val="005E3181"/>
    <w:rsid w:val="005E3494"/>
    <w:rsid w:val="005E36AF"/>
    <w:rsid w:val="005E4183"/>
    <w:rsid w:val="005E4215"/>
    <w:rsid w:val="005E4352"/>
    <w:rsid w:val="005E43A0"/>
    <w:rsid w:val="005E4429"/>
    <w:rsid w:val="005E44AB"/>
    <w:rsid w:val="005E4610"/>
    <w:rsid w:val="005E493A"/>
    <w:rsid w:val="005E4B63"/>
    <w:rsid w:val="005E50EE"/>
    <w:rsid w:val="005E52BB"/>
    <w:rsid w:val="005E537C"/>
    <w:rsid w:val="005E5569"/>
    <w:rsid w:val="005E59B8"/>
    <w:rsid w:val="005E5F3B"/>
    <w:rsid w:val="005E66F6"/>
    <w:rsid w:val="005E671D"/>
    <w:rsid w:val="005E6B9C"/>
    <w:rsid w:val="005E6CE5"/>
    <w:rsid w:val="005E7009"/>
    <w:rsid w:val="005E7267"/>
    <w:rsid w:val="005E730B"/>
    <w:rsid w:val="005E74AB"/>
    <w:rsid w:val="005E794C"/>
    <w:rsid w:val="005E795C"/>
    <w:rsid w:val="005E7B66"/>
    <w:rsid w:val="005E7B87"/>
    <w:rsid w:val="005E7BBC"/>
    <w:rsid w:val="005E7D7D"/>
    <w:rsid w:val="005E7DB8"/>
    <w:rsid w:val="005F09D4"/>
    <w:rsid w:val="005F0BC9"/>
    <w:rsid w:val="005F0FA3"/>
    <w:rsid w:val="005F10DD"/>
    <w:rsid w:val="005F17BC"/>
    <w:rsid w:val="005F1A00"/>
    <w:rsid w:val="005F1ACF"/>
    <w:rsid w:val="005F1DB0"/>
    <w:rsid w:val="005F2510"/>
    <w:rsid w:val="005F26B3"/>
    <w:rsid w:val="005F281E"/>
    <w:rsid w:val="005F316D"/>
    <w:rsid w:val="005F3899"/>
    <w:rsid w:val="005F3AF2"/>
    <w:rsid w:val="005F3C52"/>
    <w:rsid w:val="005F3CB0"/>
    <w:rsid w:val="005F417C"/>
    <w:rsid w:val="005F4648"/>
    <w:rsid w:val="005F4654"/>
    <w:rsid w:val="005F49DA"/>
    <w:rsid w:val="005F5307"/>
    <w:rsid w:val="005F57CB"/>
    <w:rsid w:val="005F5F73"/>
    <w:rsid w:val="005F5FAB"/>
    <w:rsid w:val="005F6077"/>
    <w:rsid w:val="005F6132"/>
    <w:rsid w:val="005F66BF"/>
    <w:rsid w:val="005F66D6"/>
    <w:rsid w:val="005F6B6E"/>
    <w:rsid w:val="005F6C1C"/>
    <w:rsid w:val="005F6E93"/>
    <w:rsid w:val="005F6F00"/>
    <w:rsid w:val="005F703E"/>
    <w:rsid w:val="005F70D1"/>
    <w:rsid w:val="005F73DC"/>
    <w:rsid w:val="005F7ED4"/>
    <w:rsid w:val="0060015F"/>
    <w:rsid w:val="00600249"/>
    <w:rsid w:val="006002F0"/>
    <w:rsid w:val="00600612"/>
    <w:rsid w:val="006009E5"/>
    <w:rsid w:val="00601256"/>
    <w:rsid w:val="00601465"/>
    <w:rsid w:val="00601547"/>
    <w:rsid w:val="00601684"/>
    <w:rsid w:val="006016FC"/>
    <w:rsid w:val="00601776"/>
    <w:rsid w:val="0060184F"/>
    <w:rsid w:val="00601C51"/>
    <w:rsid w:val="006024D9"/>
    <w:rsid w:val="00602797"/>
    <w:rsid w:val="00602941"/>
    <w:rsid w:val="00602D96"/>
    <w:rsid w:val="00602F72"/>
    <w:rsid w:val="0060337D"/>
    <w:rsid w:val="00603DF9"/>
    <w:rsid w:val="0060446A"/>
    <w:rsid w:val="00604754"/>
    <w:rsid w:val="00604D4E"/>
    <w:rsid w:val="00605115"/>
    <w:rsid w:val="00605C10"/>
    <w:rsid w:val="006060E7"/>
    <w:rsid w:val="00606148"/>
    <w:rsid w:val="00606212"/>
    <w:rsid w:val="006064FD"/>
    <w:rsid w:val="0060679A"/>
    <w:rsid w:val="00606EB8"/>
    <w:rsid w:val="00606F7F"/>
    <w:rsid w:val="00606FA5"/>
    <w:rsid w:val="00607440"/>
    <w:rsid w:val="00607872"/>
    <w:rsid w:val="0061049A"/>
    <w:rsid w:val="006106F7"/>
    <w:rsid w:val="00610B4F"/>
    <w:rsid w:val="00610CDE"/>
    <w:rsid w:val="00610F8A"/>
    <w:rsid w:val="00610F94"/>
    <w:rsid w:val="00610FA3"/>
    <w:rsid w:val="00611129"/>
    <w:rsid w:val="0061146B"/>
    <w:rsid w:val="006117CA"/>
    <w:rsid w:val="00611D80"/>
    <w:rsid w:val="00611E0B"/>
    <w:rsid w:val="00612383"/>
    <w:rsid w:val="00612537"/>
    <w:rsid w:val="006126E3"/>
    <w:rsid w:val="00612716"/>
    <w:rsid w:val="00612862"/>
    <w:rsid w:val="00612944"/>
    <w:rsid w:val="006133FE"/>
    <w:rsid w:val="00613570"/>
    <w:rsid w:val="00613580"/>
    <w:rsid w:val="006135AB"/>
    <w:rsid w:val="00613607"/>
    <w:rsid w:val="006136BE"/>
    <w:rsid w:val="00613C65"/>
    <w:rsid w:val="00613CAE"/>
    <w:rsid w:val="006140D7"/>
    <w:rsid w:val="006141EF"/>
    <w:rsid w:val="0061429E"/>
    <w:rsid w:val="006142E0"/>
    <w:rsid w:val="0061431D"/>
    <w:rsid w:val="00614375"/>
    <w:rsid w:val="006143A0"/>
    <w:rsid w:val="00614452"/>
    <w:rsid w:val="00614487"/>
    <w:rsid w:val="0061448A"/>
    <w:rsid w:val="006146DB"/>
    <w:rsid w:val="00614CE1"/>
    <w:rsid w:val="00614D6D"/>
    <w:rsid w:val="00614F0D"/>
    <w:rsid w:val="00615043"/>
    <w:rsid w:val="006151EC"/>
    <w:rsid w:val="0061533B"/>
    <w:rsid w:val="00615917"/>
    <w:rsid w:val="006159BE"/>
    <w:rsid w:val="00615C0D"/>
    <w:rsid w:val="00615D68"/>
    <w:rsid w:val="006161FF"/>
    <w:rsid w:val="0061695E"/>
    <w:rsid w:val="00616A66"/>
    <w:rsid w:val="00616BB5"/>
    <w:rsid w:val="00617046"/>
    <w:rsid w:val="00617087"/>
    <w:rsid w:val="006175C5"/>
    <w:rsid w:val="006177E5"/>
    <w:rsid w:val="0061782C"/>
    <w:rsid w:val="00617984"/>
    <w:rsid w:val="0061799F"/>
    <w:rsid w:val="00617EBA"/>
    <w:rsid w:val="00620375"/>
    <w:rsid w:val="00620528"/>
    <w:rsid w:val="00620681"/>
    <w:rsid w:val="00620789"/>
    <w:rsid w:val="006207A6"/>
    <w:rsid w:val="00620EF5"/>
    <w:rsid w:val="00621095"/>
    <w:rsid w:val="00621606"/>
    <w:rsid w:val="00621884"/>
    <w:rsid w:val="0062197D"/>
    <w:rsid w:val="00621C9F"/>
    <w:rsid w:val="00621DA9"/>
    <w:rsid w:val="00621E35"/>
    <w:rsid w:val="00621FCD"/>
    <w:rsid w:val="00622305"/>
    <w:rsid w:val="00622A62"/>
    <w:rsid w:val="00622F16"/>
    <w:rsid w:val="006232A7"/>
    <w:rsid w:val="0062357C"/>
    <w:rsid w:val="00623ADE"/>
    <w:rsid w:val="00623B0F"/>
    <w:rsid w:val="00623E5C"/>
    <w:rsid w:val="00623EC0"/>
    <w:rsid w:val="00624185"/>
    <w:rsid w:val="006242DE"/>
    <w:rsid w:val="006245D1"/>
    <w:rsid w:val="00624CD2"/>
    <w:rsid w:val="00624F55"/>
    <w:rsid w:val="0062504C"/>
    <w:rsid w:val="00625C2C"/>
    <w:rsid w:val="00626257"/>
    <w:rsid w:val="006262CF"/>
    <w:rsid w:val="00626647"/>
    <w:rsid w:val="00626B59"/>
    <w:rsid w:val="00627649"/>
    <w:rsid w:val="00627A6A"/>
    <w:rsid w:val="00627B6A"/>
    <w:rsid w:val="006301C8"/>
    <w:rsid w:val="0063051C"/>
    <w:rsid w:val="0063089E"/>
    <w:rsid w:val="00630C6D"/>
    <w:rsid w:val="00630C90"/>
    <w:rsid w:val="00630D7D"/>
    <w:rsid w:val="0063125D"/>
    <w:rsid w:val="00631337"/>
    <w:rsid w:val="006315AE"/>
    <w:rsid w:val="006317EF"/>
    <w:rsid w:val="00631A32"/>
    <w:rsid w:val="00631B80"/>
    <w:rsid w:val="00631D81"/>
    <w:rsid w:val="00632186"/>
    <w:rsid w:val="00632349"/>
    <w:rsid w:val="0063234F"/>
    <w:rsid w:val="00632567"/>
    <w:rsid w:val="006327F4"/>
    <w:rsid w:val="00632970"/>
    <w:rsid w:val="00632B00"/>
    <w:rsid w:val="00632E04"/>
    <w:rsid w:val="00633BE9"/>
    <w:rsid w:val="006343B8"/>
    <w:rsid w:val="0063441D"/>
    <w:rsid w:val="0063483C"/>
    <w:rsid w:val="006348A6"/>
    <w:rsid w:val="00634B31"/>
    <w:rsid w:val="00634CE4"/>
    <w:rsid w:val="00634D32"/>
    <w:rsid w:val="00634DE9"/>
    <w:rsid w:val="0063513C"/>
    <w:rsid w:val="006352DC"/>
    <w:rsid w:val="00635448"/>
    <w:rsid w:val="0063577B"/>
    <w:rsid w:val="00635E02"/>
    <w:rsid w:val="00636535"/>
    <w:rsid w:val="006367D2"/>
    <w:rsid w:val="006368A1"/>
    <w:rsid w:val="006368C8"/>
    <w:rsid w:val="00636944"/>
    <w:rsid w:val="00636D1F"/>
    <w:rsid w:val="00636ED9"/>
    <w:rsid w:val="00636F34"/>
    <w:rsid w:val="00637136"/>
    <w:rsid w:val="006378CA"/>
    <w:rsid w:val="00637A1D"/>
    <w:rsid w:val="00637D25"/>
    <w:rsid w:val="00637E62"/>
    <w:rsid w:val="00640219"/>
    <w:rsid w:val="0064047A"/>
    <w:rsid w:val="0064052B"/>
    <w:rsid w:val="006406FF"/>
    <w:rsid w:val="00640BD5"/>
    <w:rsid w:val="00640F22"/>
    <w:rsid w:val="00641038"/>
    <w:rsid w:val="0064177D"/>
    <w:rsid w:val="00641931"/>
    <w:rsid w:val="00641A7B"/>
    <w:rsid w:val="00641BF2"/>
    <w:rsid w:val="00641CE9"/>
    <w:rsid w:val="00641F66"/>
    <w:rsid w:val="0064206D"/>
    <w:rsid w:val="00642128"/>
    <w:rsid w:val="00642650"/>
    <w:rsid w:val="00642AFF"/>
    <w:rsid w:val="00642E8E"/>
    <w:rsid w:val="00642FC1"/>
    <w:rsid w:val="00643036"/>
    <w:rsid w:val="00643530"/>
    <w:rsid w:val="00643557"/>
    <w:rsid w:val="00643A5D"/>
    <w:rsid w:val="00643BB6"/>
    <w:rsid w:val="00643E5E"/>
    <w:rsid w:val="0064422A"/>
    <w:rsid w:val="0064435A"/>
    <w:rsid w:val="00644410"/>
    <w:rsid w:val="006449B5"/>
    <w:rsid w:val="00644FB8"/>
    <w:rsid w:val="00645430"/>
    <w:rsid w:val="00645431"/>
    <w:rsid w:val="0064551B"/>
    <w:rsid w:val="0064588F"/>
    <w:rsid w:val="00645B75"/>
    <w:rsid w:val="00645BB2"/>
    <w:rsid w:val="00645DBF"/>
    <w:rsid w:val="0064621A"/>
    <w:rsid w:val="0064650A"/>
    <w:rsid w:val="00646777"/>
    <w:rsid w:val="00646C2F"/>
    <w:rsid w:val="00646D5D"/>
    <w:rsid w:val="00647259"/>
    <w:rsid w:val="00647757"/>
    <w:rsid w:val="00647832"/>
    <w:rsid w:val="00647A8F"/>
    <w:rsid w:val="00647D20"/>
    <w:rsid w:val="0065019D"/>
    <w:rsid w:val="00650379"/>
    <w:rsid w:val="0065139B"/>
    <w:rsid w:val="0065149C"/>
    <w:rsid w:val="00652365"/>
    <w:rsid w:val="0065276D"/>
    <w:rsid w:val="00652892"/>
    <w:rsid w:val="006529D4"/>
    <w:rsid w:val="00652A6B"/>
    <w:rsid w:val="00652E66"/>
    <w:rsid w:val="00653478"/>
    <w:rsid w:val="0065370B"/>
    <w:rsid w:val="006539B5"/>
    <w:rsid w:val="00653E27"/>
    <w:rsid w:val="00653FAC"/>
    <w:rsid w:val="00654164"/>
    <w:rsid w:val="0065416C"/>
    <w:rsid w:val="0065422F"/>
    <w:rsid w:val="00654575"/>
    <w:rsid w:val="00654913"/>
    <w:rsid w:val="00654D34"/>
    <w:rsid w:val="00654F2A"/>
    <w:rsid w:val="00654F9B"/>
    <w:rsid w:val="00655039"/>
    <w:rsid w:val="006554CB"/>
    <w:rsid w:val="006557A5"/>
    <w:rsid w:val="00655D1E"/>
    <w:rsid w:val="006561C7"/>
    <w:rsid w:val="006563B6"/>
    <w:rsid w:val="00656504"/>
    <w:rsid w:val="00656541"/>
    <w:rsid w:val="0065657B"/>
    <w:rsid w:val="006565CF"/>
    <w:rsid w:val="00656709"/>
    <w:rsid w:val="0065671A"/>
    <w:rsid w:val="00656A88"/>
    <w:rsid w:val="00656C15"/>
    <w:rsid w:val="00656C93"/>
    <w:rsid w:val="00656E11"/>
    <w:rsid w:val="0065701D"/>
    <w:rsid w:val="0065701F"/>
    <w:rsid w:val="00657202"/>
    <w:rsid w:val="006578CE"/>
    <w:rsid w:val="00657956"/>
    <w:rsid w:val="00657AB5"/>
    <w:rsid w:val="00657AC8"/>
    <w:rsid w:val="006601F3"/>
    <w:rsid w:val="0066021E"/>
    <w:rsid w:val="0066079F"/>
    <w:rsid w:val="00660923"/>
    <w:rsid w:val="00660C2D"/>
    <w:rsid w:val="00660CFD"/>
    <w:rsid w:val="00660EFE"/>
    <w:rsid w:val="006610BF"/>
    <w:rsid w:val="006612D3"/>
    <w:rsid w:val="00661372"/>
    <w:rsid w:val="00661B20"/>
    <w:rsid w:val="00661D1A"/>
    <w:rsid w:val="006622C7"/>
    <w:rsid w:val="006623CA"/>
    <w:rsid w:val="006626DC"/>
    <w:rsid w:val="00662985"/>
    <w:rsid w:val="00662AE7"/>
    <w:rsid w:val="00662DDE"/>
    <w:rsid w:val="006631C0"/>
    <w:rsid w:val="006633FB"/>
    <w:rsid w:val="0066373C"/>
    <w:rsid w:val="006637B9"/>
    <w:rsid w:val="00663E6D"/>
    <w:rsid w:val="00663FE8"/>
    <w:rsid w:val="006642CC"/>
    <w:rsid w:val="00664352"/>
    <w:rsid w:val="0066442B"/>
    <w:rsid w:val="00664523"/>
    <w:rsid w:val="006645E2"/>
    <w:rsid w:val="0066461B"/>
    <w:rsid w:val="00664D33"/>
    <w:rsid w:val="00664FA4"/>
    <w:rsid w:val="0066502E"/>
    <w:rsid w:val="00665249"/>
    <w:rsid w:val="0066581D"/>
    <w:rsid w:val="006658A3"/>
    <w:rsid w:val="00665960"/>
    <w:rsid w:val="00665B55"/>
    <w:rsid w:val="00665B8F"/>
    <w:rsid w:val="00665FAC"/>
    <w:rsid w:val="0066647C"/>
    <w:rsid w:val="006665EC"/>
    <w:rsid w:val="0066679D"/>
    <w:rsid w:val="00666845"/>
    <w:rsid w:val="00666B85"/>
    <w:rsid w:val="00666CDD"/>
    <w:rsid w:val="00666D88"/>
    <w:rsid w:val="00666EA0"/>
    <w:rsid w:val="0066765F"/>
    <w:rsid w:val="00667677"/>
    <w:rsid w:val="00667782"/>
    <w:rsid w:val="0066790B"/>
    <w:rsid w:val="00667B98"/>
    <w:rsid w:val="00667C77"/>
    <w:rsid w:val="00667D74"/>
    <w:rsid w:val="00667E3B"/>
    <w:rsid w:val="00667E55"/>
    <w:rsid w:val="0067094A"/>
    <w:rsid w:val="00670D43"/>
    <w:rsid w:val="00671162"/>
    <w:rsid w:val="006711FE"/>
    <w:rsid w:val="00671306"/>
    <w:rsid w:val="00671551"/>
    <w:rsid w:val="00671A19"/>
    <w:rsid w:val="00671DC9"/>
    <w:rsid w:val="00672225"/>
    <w:rsid w:val="006724B0"/>
    <w:rsid w:val="0067272C"/>
    <w:rsid w:val="00672D16"/>
    <w:rsid w:val="00672D8D"/>
    <w:rsid w:val="00673075"/>
    <w:rsid w:val="00673859"/>
    <w:rsid w:val="006738C8"/>
    <w:rsid w:val="00673C34"/>
    <w:rsid w:val="00673DAB"/>
    <w:rsid w:val="00673FD7"/>
    <w:rsid w:val="006741F5"/>
    <w:rsid w:val="00674731"/>
    <w:rsid w:val="00674C83"/>
    <w:rsid w:val="00674D4E"/>
    <w:rsid w:val="00675028"/>
    <w:rsid w:val="00675335"/>
    <w:rsid w:val="00675AF5"/>
    <w:rsid w:val="00675BA4"/>
    <w:rsid w:val="00675BAC"/>
    <w:rsid w:val="00675D5C"/>
    <w:rsid w:val="00675E87"/>
    <w:rsid w:val="006761FB"/>
    <w:rsid w:val="0067642F"/>
    <w:rsid w:val="00676638"/>
    <w:rsid w:val="0067692D"/>
    <w:rsid w:val="00676989"/>
    <w:rsid w:val="00676C1B"/>
    <w:rsid w:val="00676E01"/>
    <w:rsid w:val="006770A8"/>
    <w:rsid w:val="0067753B"/>
    <w:rsid w:val="0067784B"/>
    <w:rsid w:val="006778BD"/>
    <w:rsid w:val="00677AFF"/>
    <w:rsid w:val="00677E99"/>
    <w:rsid w:val="00677EBC"/>
    <w:rsid w:val="00677EC3"/>
    <w:rsid w:val="00680622"/>
    <w:rsid w:val="0068071B"/>
    <w:rsid w:val="00680938"/>
    <w:rsid w:val="00680E38"/>
    <w:rsid w:val="00680F24"/>
    <w:rsid w:val="00681082"/>
    <w:rsid w:val="0068148F"/>
    <w:rsid w:val="00681C03"/>
    <w:rsid w:val="00681D9C"/>
    <w:rsid w:val="006826D5"/>
    <w:rsid w:val="00682815"/>
    <w:rsid w:val="00682916"/>
    <w:rsid w:val="00682BA3"/>
    <w:rsid w:val="00682D08"/>
    <w:rsid w:val="00682E9E"/>
    <w:rsid w:val="00682F00"/>
    <w:rsid w:val="00682F02"/>
    <w:rsid w:val="00682FC0"/>
    <w:rsid w:val="00683129"/>
    <w:rsid w:val="00683754"/>
    <w:rsid w:val="00683913"/>
    <w:rsid w:val="00683EC2"/>
    <w:rsid w:val="00684083"/>
    <w:rsid w:val="00684362"/>
    <w:rsid w:val="006843C7"/>
    <w:rsid w:val="0068467F"/>
    <w:rsid w:val="00684F09"/>
    <w:rsid w:val="00684FE5"/>
    <w:rsid w:val="0068525E"/>
    <w:rsid w:val="00685849"/>
    <w:rsid w:val="00685A53"/>
    <w:rsid w:val="00685B9D"/>
    <w:rsid w:val="00685C6B"/>
    <w:rsid w:val="00685DCB"/>
    <w:rsid w:val="00686096"/>
    <w:rsid w:val="0068637A"/>
    <w:rsid w:val="00686552"/>
    <w:rsid w:val="0068659B"/>
    <w:rsid w:val="006869B9"/>
    <w:rsid w:val="00686AA7"/>
    <w:rsid w:val="00686EC9"/>
    <w:rsid w:val="0068712A"/>
    <w:rsid w:val="006871DD"/>
    <w:rsid w:val="006875CC"/>
    <w:rsid w:val="00687A2B"/>
    <w:rsid w:val="00687A32"/>
    <w:rsid w:val="00687AF8"/>
    <w:rsid w:val="00687BAC"/>
    <w:rsid w:val="00687EAE"/>
    <w:rsid w:val="00687F2F"/>
    <w:rsid w:val="00690AB7"/>
    <w:rsid w:val="006910E6"/>
    <w:rsid w:val="006911B9"/>
    <w:rsid w:val="0069132F"/>
    <w:rsid w:val="006913C9"/>
    <w:rsid w:val="0069165F"/>
    <w:rsid w:val="006916D4"/>
    <w:rsid w:val="00691827"/>
    <w:rsid w:val="00691881"/>
    <w:rsid w:val="00691ACE"/>
    <w:rsid w:val="00691D0C"/>
    <w:rsid w:val="00691F94"/>
    <w:rsid w:val="00692124"/>
    <w:rsid w:val="0069230E"/>
    <w:rsid w:val="006929C4"/>
    <w:rsid w:val="006930EB"/>
    <w:rsid w:val="006938F7"/>
    <w:rsid w:val="00693D0E"/>
    <w:rsid w:val="00693DB5"/>
    <w:rsid w:val="00693F06"/>
    <w:rsid w:val="00693F47"/>
    <w:rsid w:val="006940C9"/>
    <w:rsid w:val="00694784"/>
    <w:rsid w:val="00695012"/>
    <w:rsid w:val="0069520E"/>
    <w:rsid w:val="006953E2"/>
    <w:rsid w:val="0069578C"/>
    <w:rsid w:val="00695AE1"/>
    <w:rsid w:val="00695C67"/>
    <w:rsid w:val="0069611D"/>
    <w:rsid w:val="00696132"/>
    <w:rsid w:val="0069631E"/>
    <w:rsid w:val="00696506"/>
    <w:rsid w:val="006965FC"/>
    <w:rsid w:val="00696C4E"/>
    <w:rsid w:val="0069711C"/>
    <w:rsid w:val="00697256"/>
    <w:rsid w:val="0069750A"/>
    <w:rsid w:val="0069756C"/>
    <w:rsid w:val="00697627"/>
    <w:rsid w:val="00697912"/>
    <w:rsid w:val="0069792E"/>
    <w:rsid w:val="00697D74"/>
    <w:rsid w:val="006A08D0"/>
    <w:rsid w:val="006A09BD"/>
    <w:rsid w:val="006A12A6"/>
    <w:rsid w:val="006A1400"/>
    <w:rsid w:val="006A178B"/>
    <w:rsid w:val="006A1A62"/>
    <w:rsid w:val="006A1DEC"/>
    <w:rsid w:val="006A2110"/>
    <w:rsid w:val="006A23AA"/>
    <w:rsid w:val="006A2809"/>
    <w:rsid w:val="006A2B44"/>
    <w:rsid w:val="006A33D2"/>
    <w:rsid w:val="006A350A"/>
    <w:rsid w:val="006A3584"/>
    <w:rsid w:val="006A3968"/>
    <w:rsid w:val="006A3BD5"/>
    <w:rsid w:val="006A3CE4"/>
    <w:rsid w:val="006A40B3"/>
    <w:rsid w:val="006A41CE"/>
    <w:rsid w:val="006A4212"/>
    <w:rsid w:val="006A4271"/>
    <w:rsid w:val="006A42DB"/>
    <w:rsid w:val="006A45EB"/>
    <w:rsid w:val="006A46E6"/>
    <w:rsid w:val="006A4A9B"/>
    <w:rsid w:val="006A4B6D"/>
    <w:rsid w:val="006A4D9A"/>
    <w:rsid w:val="006A4EE4"/>
    <w:rsid w:val="006A4FF1"/>
    <w:rsid w:val="006A50E5"/>
    <w:rsid w:val="006A5139"/>
    <w:rsid w:val="006A52A5"/>
    <w:rsid w:val="006A537D"/>
    <w:rsid w:val="006A55D0"/>
    <w:rsid w:val="006A568B"/>
    <w:rsid w:val="006A57A2"/>
    <w:rsid w:val="006A5930"/>
    <w:rsid w:val="006A5B5A"/>
    <w:rsid w:val="006A655C"/>
    <w:rsid w:val="006A69BB"/>
    <w:rsid w:val="006A6EE5"/>
    <w:rsid w:val="006A7097"/>
    <w:rsid w:val="006A72AE"/>
    <w:rsid w:val="006A7A09"/>
    <w:rsid w:val="006B011B"/>
    <w:rsid w:val="006B0322"/>
    <w:rsid w:val="006B045A"/>
    <w:rsid w:val="006B0465"/>
    <w:rsid w:val="006B098A"/>
    <w:rsid w:val="006B0EC1"/>
    <w:rsid w:val="006B0ED8"/>
    <w:rsid w:val="006B1424"/>
    <w:rsid w:val="006B1740"/>
    <w:rsid w:val="006B1873"/>
    <w:rsid w:val="006B1CE0"/>
    <w:rsid w:val="006B1F54"/>
    <w:rsid w:val="006B2437"/>
    <w:rsid w:val="006B2697"/>
    <w:rsid w:val="006B2D90"/>
    <w:rsid w:val="006B3498"/>
    <w:rsid w:val="006B35DD"/>
    <w:rsid w:val="006B3936"/>
    <w:rsid w:val="006B3971"/>
    <w:rsid w:val="006B3E48"/>
    <w:rsid w:val="006B3FC2"/>
    <w:rsid w:val="006B40A3"/>
    <w:rsid w:val="006B40EA"/>
    <w:rsid w:val="006B40FF"/>
    <w:rsid w:val="006B4685"/>
    <w:rsid w:val="006B4A80"/>
    <w:rsid w:val="006B4EE3"/>
    <w:rsid w:val="006B5200"/>
    <w:rsid w:val="006B5617"/>
    <w:rsid w:val="006B57C2"/>
    <w:rsid w:val="006B5EE1"/>
    <w:rsid w:val="006B5EFE"/>
    <w:rsid w:val="006B60C4"/>
    <w:rsid w:val="006B631D"/>
    <w:rsid w:val="006B65D0"/>
    <w:rsid w:val="006B6EB9"/>
    <w:rsid w:val="006B6EC2"/>
    <w:rsid w:val="006B7127"/>
    <w:rsid w:val="006B7906"/>
    <w:rsid w:val="006B7B71"/>
    <w:rsid w:val="006B7D59"/>
    <w:rsid w:val="006C0288"/>
    <w:rsid w:val="006C04B5"/>
    <w:rsid w:val="006C1511"/>
    <w:rsid w:val="006C1958"/>
    <w:rsid w:val="006C1A2F"/>
    <w:rsid w:val="006C1C73"/>
    <w:rsid w:val="006C1D4D"/>
    <w:rsid w:val="006C1E20"/>
    <w:rsid w:val="006C2A88"/>
    <w:rsid w:val="006C2C05"/>
    <w:rsid w:val="006C2D06"/>
    <w:rsid w:val="006C2D41"/>
    <w:rsid w:val="006C2EB0"/>
    <w:rsid w:val="006C2EC1"/>
    <w:rsid w:val="006C30B3"/>
    <w:rsid w:val="006C32C3"/>
    <w:rsid w:val="006C3A1D"/>
    <w:rsid w:val="006C3EDC"/>
    <w:rsid w:val="006C413E"/>
    <w:rsid w:val="006C4154"/>
    <w:rsid w:val="006C4B18"/>
    <w:rsid w:val="006C5244"/>
    <w:rsid w:val="006C538D"/>
    <w:rsid w:val="006C554B"/>
    <w:rsid w:val="006C575E"/>
    <w:rsid w:val="006C593F"/>
    <w:rsid w:val="006C5982"/>
    <w:rsid w:val="006C59B4"/>
    <w:rsid w:val="006C5C7C"/>
    <w:rsid w:val="006C6394"/>
    <w:rsid w:val="006C639D"/>
    <w:rsid w:val="006C67A9"/>
    <w:rsid w:val="006C71B8"/>
    <w:rsid w:val="006C7C58"/>
    <w:rsid w:val="006C7E5C"/>
    <w:rsid w:val="006D00E5"/>
    <w:rsid w:val="006D0515"/>
    <w:rsid w:val="006D05DB"/>
    <w:rsid w:val="006D075F"/>
    <w:rsid w:val="006D07D4"/>
    <w:rsid w:val="006D0A5C"/>
    <w:rsid w:val="006D0A9D"/>
    <w:rsid w:val="006D0B73"/>
    <w:rsid w:val="006D0F03"/>
    <w:rsid w:val="006D1048"/>
    <w:rsid w:val="006D1091"/>
    <w:rsid w:val="006D10D8"/>
    <w:rsid w:val="006D13DC"/>
    <w:rsid w:val="006D159F"/>
    <w:rsid w:val="006D198F"/>
    <w:rsid w:val="006D1EF8"/>
    <w:rsid w:val="006D2118"/>
    <w:rsid w:val="006D2315"/>
    <w:rsid w:val="006D253C"/>
    <w:rsid w:val="006D29B4"/>
    <w:rsid w:val="006D2A59"/>
    <w:rsid w:val="006D2AE5"/>
    <w:rsid w:val="006D301B"/>
    <w:rsid w:val="006D31B5"/>
    <w:rsid w:val="006D3671"/>
    <w:rsid w:val="006D36C6"/>
    <w:rsid w:val="006D407D"/>
    <w:rsid w:val="006D51DF"/>
    <w:rsid w:val="006D538A"/>
    <w:rsid w:val="006D56CE"/>
    <w:rsid w:val="006D574F"/>
    <w:rsid w:val="006D58F1"/>
    <w:rsid w:val="006D5BF3"/>
    <w:rsid w:val="006D613F"/>
    <w:rsid w:val="006D6166"/>
    <w:rsid w:val="006D61E5"/>
    <w:rsid w:val="006D662B"/>
    <w:rsid w:val="006D6858"/>
    <w:rsid w:val="006D687C"/>
    <w:rsid w:val="006D68DE"/>
    <w:rsid w:val="006D6931"/>
    <w:rsid w:val="006D6AA2"/>
    <w:rsid w:val="006D6B2A"/>
    <w:rsid w:val="006D6D3B"/>
    <w:rsid w:val="006D6EFF"/>
    <w:rsid w:val="006D71DD"/>
    <w:rsid w:val="006D7211"/>
    <w:rsid w:val="006D737C"/>
    <w:rsid w:val="006D7575"/>
    <w:rsid w:val="006D76DC"/>
    <w:rsid w:val="006D7777"/>
    <w:rsid w:val="006D7CF4"/>
    <w:rsid w:val="006D7EA7"/>
    <w:rsid w:val="006D7EAB"/>
    <w:rsid w:val="006E0031"/>
    <w:rsid w:val="006E0378"/>
    <w:rsid w:val="006E0D5A"/>
    <w:rsid w:val="006E0D8E"/>
    <w:rsid w:val="006E0DF0"/>
    <w:rsid w:val="006E10AB"/>
    <w:rsid w:val="006E161E"/>
    <w:rsid w:val="006E17B0"/>
    <w:rsid w:val="006E19D9"/>
    <w:rsid w:val="006E1B0E"/>
    <w:rsid w:val="006E2059"/>
    <w:rsid w:val="006E218B"/>
    <w:rsid w:val="006E2281"/>
    <w:rsid w:val="006E22B7"/>
    <w:rsid w:val="006E236D"/>
    <w:rsid w:val="006E2721"/>
    <w:rsid w:val="006E2F7F"/>
    <w:rsid w:val="006E3108"/>
    <w:rsid w:val="006E31E6"/>
    <w:rsid w:val="006E34C6"/>
    <w:rsid w:val="006E34CC"/>
    <w:rsid w:val="006E3766"/>
    <w:rsid w:val="006E37FF"/>
    <w:rsid w:val="006E3948"/>
    <w:rsid w:val="006E3E74"/>
    <w:rsid w:val="006E42F9"/>
    <w:rsid w:val="006E433F"/>
    <w:rsid w:val="006E45BE"/>
    <w:rsid w:val="006E4B76"/>
    <w:rsid w:val="006E4BAA"/>
    <w:rsid w:val="006E5715"/>
    <w:rsid w:val="006E57E7"/>
    <w:rsid w:val="006E59C3"/>
    <w:rsid w:val="006E611C"/>
    <w:rsid w:val="006E63ED"/>
    <w:rsid w:val="006E6978"/>
    <w:rsid w:val="006E69AF"/>
    <w:rsid w:val="006E7009"/>
    <w:rsid w:val="006E7309"/>
    <w:rsid w:val="006E75AE"/>
    <w:rsid w:val="006E76F2"/>
    <w:rsid w:val="006E77A2"/>
    <w:rsid w:val="006F00F8"/>
    <w:rsid w:val="006F0241"/>
    <w:rsid w:val="006F0426"/>
    <w:rsid w:val="006F04EE"/>
    <w:rsid w:val="006F06D8"/>
    <w:rsid w:val="006F0BAD"/>
    <w:rsid w:val="006F15D5"/>
    <w:rsid w:val="006F1611"/>
    <w:rsid w:val="006F17D0"/>
    <w:rsid w:val="006F18FE"/>
    <w:rsid w:val="006F19B9"/>
    <w:rsid w:val="006F1AB2"/>
    <w:rsid w:val="006F1C87"/>
    <w:rsid w:val="006F1F80"/>
    <w:rsid w:val="006F24AD"/>
    <w:rsid w:val="006F268E"/>
    <w:rsid w:val="006F2766"/>
    <w:rsid w:val="006F27ED"/>
    <w:rsid w:val="006F2A84"/>
    <w:rsid w:val="006F2DDA"/>
    <w:rsid w:val="006F2FF7"/>
    <w:rsid w:val="006F3372"/>
    <w:rsid w:val="006F344E"/>
    <w:rsid w:val="006F361A"/>
    <w:rsid w:val="006F36E9"/>
    <w:rsid w:val="006F3B8E"/>
    <w:rsid w:val="006F3BE6"/>
    <w:rsid w:val="006F3D6A"/>
    <w:rsid w:val="006F3F6A"/>
    <w:rsid w:val="006F4500"/>
    <w:rsid w:val="006F47B6"/>
    <w:rsid w:val="006F4A7D"/>
    <w:rsid w:val="006F52B9"/>
    <w:rsid w:val="006F58F4"/>
    <w:rsid w:val="006F5EDB"/>
    <w:rsid w:val="006F5FB5"/>
    <w:rsid w:val="006F6189"/>
    <w:rsid w:val="006F6208"/>
    <w:rsid w:val="006F6A9F"/>
    <w:rsid w:val="006F6B12"/>
    <w:rsid w:val="006F6EF9"/>
    <w:rsid w:val="006F74F0"/>
    <w:rsid w:val="006F7588"/>
    <w:rsid w:val="00700047"/>
    <w:rsid w:val="0070028B"/>
    <w:rsid w:val="00700566"/>
    <w:rsid w:val="0070067B"/>
    <w:rsid w:val="00700828"/>
    <w:rsid w:val="00700AB7"/>
    <w:rsid w:val="0070106D"/>
    <w:rsid w:val="00701127"/>
    <w:rsid w:val="007015EB"/>
    <w:rsid w:val="00701E88"/>
    <w:rsid w:val="007023BD"/>
    <w:rsid w:val="007026B2"/>
    <w:rsid w:val="00702D47"/>
    <w:rsid w:val="00702E87"/>
    <w:rsid w:val="007039B0"/>
    <w:rsid w:val="00703ECD"/>
    <w:rsid w:val="00703EE8"/>
    <w:rsid w:val="00704200"/>
    <w:rsid w:val="00704692"/>
    <w:rsid w:val="00704C32"/>
    <w:rsid w:val="00704C57"/>
    <w:rsid w:val="007053C1"/>
    <w:rsid w:val="007054D8"/>
    <w:rsid w:val="0070663F"/>
    <w:rsid w:val="007067EF"/>
    <w:rsid w:val="00706A1F"/>
    <w:rsid w:val="00706B54"/>
    <w:rsid w:val="00706E28"/>
    <w:rsid w:val="00706FE7"/>
    <w:rsid w:val="007071ED"/>
    <w:rsid w:val="0070760E"/>
    <w:rsid w:val="007076E9"/>
    <w:rsid w:val="00707AB3"/>
    <w:rsid w:val="00707B43"/>
    <w:rsid w:val="00707F58"/>
    <w:rsid w:val="007103E7"/>
    <w:rsid w:val="007105FA"/>
    <w:rsid w:val="007106AA"/>
    <w:rsid w:val="00711026"/>
    <w:rsid w:val="00711089"/>
    <w:rsid w:val="007110D2"/>
    <w:rsid w:val="007113A8"/>
    <w:rsid w:val="00711659"/>
    <w:rsid w:val="007116A4"/>
    <w:rsid w:val="007117F9"/>
    <w:rsid w:val="007118B6"/>
    <w:rsid w:val="00711946"/>
    <w:rsid w:val="00711B81"/>
    <w:rsid w:val="00711ED2"/>
    <w:rsid w:val="00712828"/>
    <w:rsid w:val="007129B8"/>
    <w:rsid w:val="007129F3"/>
    <w:rsid w:val="0071304E"/>
    <w:rsid w:val="007130B0"/>
    <w:rsid w:val="007131F3"/>
    <w:rsid w:val="007134B5"/>
    <w:rsid w:val="007135B6"/>
    <w:rsid w:val="007138D3"/>
    <w:rsid w:val="007138E2"/>
    <w:rsid w:val="00713CDC"/>
    <w:rsid w:val="007140A8"/>
    <w:rsid w:val="00714186"/>
    <w:rsid w:val="007142A7"/>
    <w:rsid w:val="0071444F"/>
    <w:rsid w:val="0071469F"/>
    <w:rsid w:val="007147CE"/>
    <w:rsid w:val="00714B19"/>
    <w:rsid w:val="00714B3E"/>
    <w:rsid w:val="00714EA9"/>
    <w:rsid w:val="007153B7"/>
    <w:rsid w:val="00715771"/>
    <w:rsid w:val="007157A1"/>
    <w:rsid w:val="007158CE"/>
    <w:rsid w:val="007159F5"/>
    <w:rsid w:val="00715A70"/>
    <w:rsid w:val="00715C05"/>
    <w:rsid w:val="0071624C"/>
    <w:rsid w:val="007162B4"/>
    <w:rsid w:val="007163EA"/>
    <w:rsid w:val="0071646D"/>
    <w:rsid w:val="00716739"/>
    <w:rsid w:val="00716E21"/>
    <w:rsid w:val="007171EB"/>
    <w:rsid w:val="007173B1"/>
    <w:rsid w:val="00717BF7"/>
    <w:rsid w:val="00717FED"/>
    <w:rsid w:val="007202A0"/>
    <w:rsid w:val="007202D3"/>
    <w:rsid w:val="00720466"/>
    <w:rsid w:val="00720684"/>
    <w:rsid w:val="007206EB"/>
    <w:rsid w:val="007207C3"/>
    <w:rsid w:val="007207E6"/>
    <w:rsid w:val="00720949"/>
    <w:rsid w:val="00720AF8"/>
    <w:rsid w:val="00720EEC"/>
    <w:rsid w:val="007211DE"/>
    <w:rsid w:val="00721263"/>
    <w:rsid w:val="00721501"/>
    <w:rsid w:val="00721881"/>
    <w:rsid w:val="00721DD1"/>
    <w:rsid w:val="007220B6"/>
    <w:rsid w:val="007220EC"/>
    <w:rsid w:val="007223B4"/>
    <w:rsid w:val="00722890"/>
    <w:rsid w:val="007228FA"/>
    <w:rsid w:val="00723236"/>
    <w:rsid w:val="007232A3"/>
    <w:rsid w:val="007237E5"/>
    <w:rsid w:val="007237EA"/>
    <w:rsid w:val="00723EE7"/>
    <w:rsid w:val="0072420B"/>
    <w:rsid w:val="007242B3"/>
    <w:rsid w:val="0072448F"/>
    <w:rsid w:val="00724724"/>
    <w:rsid w:val="007248BD"/>
    <w:rsid w:val="00724986"/>
    <w:rsid w:val="00724F46"/>
    <w:rsid w:val="00725067"/>
    <w:rsid w:val="00725596"/>
    <w:rsid w:val="00725721"/>
    <w:rsid w:val="007258F2"/>
    <w:rsid w:val="0072593C"/>
    <w:rsid w:val="007259F6"/>
    <w:rsid w:val="00725AAE"/>
    <w:rsid w:val="00726250"/>
    <w:rsid w:val="007267C5"/>
    <w:rsid w:val="00726BBA"/>
    <w:rsid w:val="00726C1D"/>
    <w:rsid w:val="00726CD1"/>
    <w:rsid w:val="00727139"/>
    <w:rsid w:val="00727151"/>
    <w:rsid w:val="00727841"/>
    <w:rsid w:val="00730099"/>
    <w:rsid w:val="00730482"/>
    <w:rsid w:val="00730555"/>
    <w:rsid w:val="00730704"/>
    <w:rsid w:val="00730E95"/>
    <w:rsid w:val="00731368"/>
    <w:rsid w:val="007314B3"/>
    <w:rsid w:val="00731503"/>
    <w:rsid w:val="007319A5"/>
    <w:rsid w:val="007323D3"/>
    <w:rsid w:val="00732480"/>
    <w:rsid w:val="00732957"/>
    <w:rsid w:val="00732F28"/>
    <w:rsid w:val="00733026"/>
    <w:rsid w:val="00733355"/>
    <w:rsid w:val="0073335E"/>
    <w:rsid w:val="00733424"/>
    <w:rsid w:val="00733681"/>
    <w:rsid w:val="0073370B"/>
    <w:rsid w:val="007338FF"/>
    <w:rsid w:val="0073395F"/>
    <w:rsid w:val="00734253"/>
    <w:rsid w:val="00734A0A"/>
    <w:rsid w:val="00734D48"/>
    <w:rsid w:val="00735055"/>
    <w:rsid w:val="0073546F"/>
    <w:rsid w:val="007358BC"/>
    <w:rsid w:val="0073595C"/>
    <w:rsid w:val="00735DAC"/>
    <w:rsid w:val="00735ED8"/>
    <w:rsid w:val="007360F0"/>
    <w:rsid w:val="007362F5"/>
    <w:rsid w:val="00736310"/>
    <w:rsid w:val="007363F2"/>
    <w:rsid w:val="00736EEA"/>
    <w:rsid w:val="00737254"/>
    <w:rsid w:val="00737390"/>
    <w:rsid w:val="0073762F"/>
    <w:rsid w:val="00737B31"/>
    <w:rsid w:val="00737C3C"/>
    <w:rsid w:val="00737D4A"/>
    <w:rsid w:val="00737D9A"/>
    <w:rsid w:val="00737E44"/>
    <w:rsid w:val="00737EEB"/>
    <w:rsid w:val="00737F1A"/>
    <w:rsid w:val="00740017"/>
    <w:rsid w:val="00740479"/>
    <w:rsid w:val="00740625"/>
    <w:rsid w:val="00741171"/>
    <w:rsid w:val="007417FA"/>
    <w:rsid w:val="00741B31"/>
    <w:rsid w:val="00741C72"/>
    <w:rsid w:val="00741E7C"/>
    <w:rsid w:val="00741EE8"/>
    <w:rsid w:val="00741F8F"/>
    <w:rsid w:val="007421C6"/>
    <w:rsid w:val="0074231F"/>
    <w:rsid w:val="007426FF"/>
    <w:rsid w:val="0074297F"/>
    <w:rsid w:val="007430C8"/>
    <w:rsid w:val="00743A5B"/>
    <w:rsid w:val="00743E77"/>
    <w:rsid w:val="00743FAA"/>
    <w:rsid w:val="00744045"/>
    <w:rsid w:val="00744334"/>
    <w:rsid w:val="00744375"/>
    <w:rsid w:val="007444CC"/>
    <w:rsid w:val="007447DC"/>
    <w:rsid w:val="00744DFE"/>
    <w:rsid w:val="00745091"/>
    <w:rsid w:val="0074537B"/>
    <w:rsid w:val="007455B6"/>
    <w:rsid w:val="007456FA"/>
    <w:rsid w:val="00745A4E"/>
    <w:rsid w:val="00745C33"/>
    <w:rsid w:val="00746193"/>
    <w:rsid w:val="007463F2"/>
    <w:rsid w:val="00746424"/>
    <w:rsid w:val="00746687"/>
    <w:rsid w:val="00746E64"/>
    <w:rsid w:val="00746F46"/>
    <w:rsid w:val="007473F3"/>
    <w:rsid w:val="00747A22"/>
    <w:rsid w:val="00747AB8"/>
    <w:rsid w:val="00747B88"/>
    <w:rsid w:val="00747E89"/>
    <w:rsid w:val="0075034B"/>
    <w:rsid w:val="00750380"/>
    <w:rsid w:val="0075040F"/>
    <w:rsid w:val="00750438"/>
    <w:rsid w:val="007504D9"/>
    <w:rsid w:val="007505F3"/>
    <w:rsid w:val="007506B5"/>
    <w:rsid w:val="00750BA8"/>
    <w:rsid w:val="00750E39"/>
    <w:rsid w:val="00751000"/>
    <w:rsid w:val="00751180"/>
    <w:rsid w:val="00751907"/>
    <w:rsid w:val="00751C9F"/>
    <w:rsid w:val="00751D2D"/>
    <w:rsid w:val="00751F09"/>
    <w:rsid w:val="00752877"/>
    <w:rsid w:val="00752EF8"/>
    <w:rsid w:val="007533D5"/>
    <w:rsid w:val="007534DB"/>
    <w:rsid w:val="00753792"/>
    <w:rsid w:val="007538C1"/>
    <w:rsid w:val="00753B4E"/>
    <w:rsid w:val="00753EC4"/>
    <w:rsid w:val="0075408E"/>
    <w:rsid w:val="007543B6"/>
    <w:rsid w:val="00755181"/>
    <w:rsid w:val="0075534A"/>
    <w:rsid w:val="00755A25"/>
    <w:rsid w:val="00755BFC"/>
    <w:rsid w:val="00755C1F"/>
    <w:rsid w:val="00755F29"/>
    <w:rsid w:val="0075632D"/>
    <w:rsid w:val="00756556"/>
    <w:rsid w:val="007568A2"/>
    <w:rsid w:val="007572AE"/>
    <w:rsid w:val="00757335"/>
    <w:rsid w:val="00760B11"/>
    <w:rsid w:val="00760C76"/>
    <w:rsid w:val="00760D96"/>
    <w:rsid w:val="00760DA8"/>
    <w:rsid w:val="00760E17"/>
    <w:rsid w:val="00760F69"/>
    <w:rsid w:val="00761557"/>
    <w:rsid w:val="00761C1A"/>
    <w:rsid w:val="007621D1"/>
    <w:rsid w:val="007623AA"/>
    <w:rsid w:val="0076266B"/>
    <w:rsid w:val="00762680"/>
    <w:rsid w:val="007629FD"/>
    <w:rsid w:val="00762B22"/>
    <w:rsid w:val="00762F2F"/>
    <w:rsid w:val="00763325"/>
    <w:rsid w:val="0076357C"/>
    <w:rsid w:val="007638C0"/>
    <w:rsid w:val="007644AA"/>
    <w:rsid w:val="007644FC"/>
    <w:rsid w:val="00764BB7"/>
    <w:rsid w:val="00764D5B"/>
    <w:rsid w:val="00764E6D"/>
    <w:rsid w:val="007653D1"/>
    <w:rsid w:val="00765581"/>
    <w:rsid w:val="00765BD5"/>
    <w:rsid w:val="0076613E"/>
    <w:rsid w:val="0076625E"/>
    <w:rsid w:val="007665BD"/>
    <w:rsid w:val="007667A3"/>
    <w:rsid w:val="00767225"/>
    <w:rsid w:val="007672A2"/>
    <w:rsid w:val="00767383"/>
    <w:rsid w:val="007677AC"/>
    <w:rsid w:val="00767C23"/>
    <w:rsid w:val="00767E12"/>
    <w:rsid w:val="00767F17"/>
    <w:rsid w:val="0077022E"/>
    <w:rsid w:val="00770711"/>
    <w:rsid w:val="00770731"/>
    <w:rsid w:val="00770C69"/>
    <w:rsid w:val="00770DBA"/>
    <w:rsid w:val="0077128C"/>
    <w:rsid w:val="00771420"/>
    <w:rsid w:val="0077162D"/>
    <w:rsid w:val="00771860"/>
    <w:rsid w:val="00771BA7"/>
    <w:rsid w:val="00771CD1"/>
    <w:rsid w:val="007722E6"/>
    <w:rsid w:val="00772472"/>
    <w:rsid w:val="0077264B"/>
    <w:rsid w:val="00772A2A"/>
    <w:rsid w:val="00772D9B"/>
    <w:rsid w:val="00772E0F"/>
    <w:rsid w:val="007734C7"/>
    <w:rsid w:val="00773543"/>
    <w:rsid w:val="00773616"/>
    <w:rsid w:val="007736FA"/>
    <w:rsid w:val="00773D99"/>
    <w:rsid w:val="00774129"/>
    <w:rsid w:val="00774DE5"/>
    <w:rsid w:val="00775B57"/>
    <w:rsid w:val="00775BAF"/>
    <w:rsid w:val="00775C13"/>
    <w:rsid w:val="00775DBC"/>
    <w:rsid w:val="007764D9"/>
    <w:rsid w:val="0077678D"/>
    <w:rsid w:val="007768FF"/>
    <w:rsid w:val="00776C58"/>
    <w:rsid w:val="007774E1"/>
    <w:rsid w:val="007777FC"/>
    <w:rsid w:val="00777920"/>
    <w:rsid w:val="00777953"/>
    <w:rsid w:val="00777A98"/>
    <w:rsid w:val="00777C91"/>
    <w:rsid w:val="007801AD"/>
    <w:rsid w:val="0078065A"/>
    <w:rsid w:val="007807A1"/>
    <w:rsid w:val="0078091B"/>
    <w:rsid w:val="00780DBB"/>
    <w:rsid w:val="00780E36"/>
    <w:rsid w:val="0078106D"/>
    <w:rsid w:val="007813FA"/>
    <w:rsid w:val="00781A31"/>
    <w:rsid w:val="00781A8B"/>
    <w:rsid w:val="00781AA9"/>
    <w:rsid w:val="007822A1"/>
    <w:rsid w:val="00782DD3"/>
    <w:rsid w:val="00782F53"/>
    <w:rsid w:val="00783297"/>
    <w:rsid w:val="0078351D"/>
    <w:rsid w:val="007835CC"/>
    <w:rsid w:val="007835D9"/>
    <w:rsid w:val="007836C6"/>
    <w:rsid w:val="00783820"/>
    <w:rsid w:val="0078383E"/>
    <w:rsid w:val="00783893"/>
    <w:rsid w:val="007838BB"/>
    <w:rsid w:val="00783B08"/>
    <w:rsid w:val="00783B36"/>
    <w:rsid w:val="00783BDF"/>
    <w:rsid w:val="00784219"/>
    <w:rsid w:val="00784349"/>
    <w:rsid w:val="00784891"/>
    <w:rsid w:val="007848D1"/>
    <w:rsid w:val="00784949"/>
    <w:rsid w:val="00784CCC"/>
    <w:rsid w:val="00784DFE"/>
    <w:rsid w:val="00784E34"/>
    <w:rsid w:val="00784EFA"/>
    <w:rsid w:val="00785140"/>
    <w:rsid w:val="007851AF"/>
    <w:rsid w:val="00785554"/>
    <w:rsid w:val="00785717"/>
    <w:rsid w:val="0078580C"/>
    <w:rsid w:val="00785842"/>
    <w:rsid w:val="00785DCD"/>
    <w:rsid w:val="007860A6"/>
    <w:rsid w:val="00786BC2"/>
    <w:rsid w:val="00786EAB"/>
    <w:rsid w:val="00787823"/>
    <w:rsid w:val="00787F1E"/>
    <w:rsid w:val="00790025"/>
    <w:rsid w:val="00790204"/>
    <w:rsid w:val="007902D5"/>
    <w:rsid w:val="0079057B"/>
    <w:rsid w:val="0079068D"/>
    <w:rsid w:val="00790E7F"/>
    <w:rsid w:val="00790F3F"/>
    <w:rsid w:val="007910C1"/>
    <w:rsid w:val="007910C6"/>
    <w:rsid w:val="00791501"/>
    <w:rsid w:val="00791550"/>
    <w:rsid w:val="00791C3C"/>
    <w:rsid w:val="00791D7B"/>
    <w:rsid w:val="00791F03"/>
    <w:rsid w:val="007923A5"/>
    <w:rsid w:val="0079274A"/>
    <w:rsid w:val="00792F92"/>
    <w:rsid w:val="0079312E"/>
    <w:rsid w:val="0079313B"/>
    <w:rsid w:val="00793161"/>
    <w:rsid w:val="007931F5"/>
    <w:rsid w:val="007933F3"/>
    <w:rsid w:val="0079356C"/>
    <w:rsid w:val="0079356F"/>
    <w:rsid w:val="007938F0"/>
    <w:rsid w:val="00793C43"/>
    <w:rsid w:val="00793E6A"/>
    <w:rsid w:val="00794195"/>
    <w:rsid w:val="0079461B"/>
    <w:rsid w:val="007948AE"/>
    <w:rsid w:val="007949E6"/>
    <w:rsid w:val="00794A43"/>
    <w:rsid w:val="00794A60"/>
    <w:rsid w:val="00794CA5"/>
    <w:rsid w:val="0079511F"/>
    <w:rsid w:val="007952F7"/>
    <w:rsid w:val="007956C5"/>
    <w:rsid w:val="00795AEA"/>
    <w:rsid w:val="00795BE0"/>
    <w:rsid w:val="00795C6D"/>
    <w:rsid w:val="00795CA9"/>
    <w:rsid w:val="00795DCE"/>
    <w:rsid w:val="007966CA"/>
    <w:rsid w:val="00796815"/>
    <w:rsid w:val="00796915"/>
    <w:rsid w:val="00796C39"/>
    <w:rsid w:val="007970F9"/>
    <w:rsid w:val="00797224"/>
    <w:rsid w:val="007972D0"/>
    <w:rsid w:val="00797494"/>
    <w:rsid w:val="00797A3B"/>
    <w:rsid w:val="00797A9E"/>
    <w:rsid w:val="00797C5D"/>
    <w:rsid w:val="00797C62"/>
    <w:rsid w:val="00797C79"/>
    <w:rsid w:val="007A0314"/>
    <w:rsid w:val="007A0642"/>
    <w:rsid w:val="007A0772"/>
    <w:rsid w:val="007A07D3"/>
    <w:rsid w:val="007A07DE"/>
    <w:rsid w:val="007A096B"/>
    <w:rsid w:val="007A0BDB"/>
    <w:rsid w:val="007A0F80"/>
    <w:rsid w:val="007A189F"/>
    <w:rsid w:val="007A19D6"/>
    <w:rsid w:val="007A1C3E"/>
    <w:rsid w:val="007A1ED2"/>
    <w:rsid w:val="007A219B"/>
    <w:rsid w:val="007A2491"/>
    <w:rsid w:val="007A2E32"/>
    <w:rsid w:val="007A2F74"/>
    <w:rsid w:val="007A36A6"/>
    <w:rsid w:val="007A3B17"/>
    <w:rsid w:val="007A3DF1"/>
    <w:rsid w:val="007A3EF3"/>
    <w:rsid w:val="007A3F4B"/>
    <w:rsid w:val="007A438A"/>
    <w:rsid w:val="007A4587"/>
    <w:rsid w:val="007A46EC"/>
    <w:rsid w:val="007A4DD6"/>
    <w:rsid w:val="007A5028"/>
    <w:rsid w:val="007A5300"/>
    <w:rsid w:val="007A5AB4"/>
    <w:rsid w:val="007A62EE"/>
    <w:rsid w:val="007A654C"/>
    <w:rsid w:val="007A65D4"/>
    <w:rsid w:val="007A6778"/>
    <w:rsid w:val="007A6DDF"/>
    <w:rsid w:val="007A6E23"/>
    <w:rsid w:val="007A6F01"/>
    <w:rsid w:val="007A7398"/>
    <w:rsid w:val="007A7449"/>
    <w:rsid w:val="007A7A8A"/>
    <w:rsid w:val="007B00D8"/>
    <w:rsid w:val="007B01DC"/>
    <w:rsid w:val="007B02AE"/>
    <w:rsid w:val="007B02B7"/>
    <w:rsid w:val="007B05D2"/>
    <w:rsid w:val="007B0679"/>
    <w:rsid w:val="007B0AD7"/>
    <w:rsid w:val="007B0B6C"/>
    <w:rsid w:val="007B0E69"/>
    <w:rsid w:val="007B1962"/>
    <w:rsid w:val="007B1AE3"/>
    <w:rsid w:val="007B2377"/>
    <w:rsid w:val="007B26CC"/>
    <w:rsid w:val="007B283D"/>
    <w:rsid w:val="007B2CE7"/>
    <w:rsid w:val="007B320D"/>
    <w:rsid w:val="007B33AA"/>
    <w:rsid w:val="007B35FC"/>
    <w:rsid w:val="007B44B3"/>
    <w:rsid w:val="007B44CA"/>
    <w:rsid w:val="007B4586"/>
    <w:rsid w:val="007B51AE"/>
    <w:rsid w:val="007B53C4"/>
    <w:rsid w:val="007B5744"/>
    <w:rsid w:val="007B586E"/>
    <w:rsid w:val="007B5958"/>
    <w:rsid w:val="007B5A7E"/>
    <w:rsid w:val="007B5B19"/>
    <w:rsid w:val="007B5B2E"/>
    <w:rsid w:val="007B5F33"/>
    <w:rsid w:val="007B602C"/>
    <w:rsid w:val="007B60EF"/>
    <w:rsid w:val="007B6290"/>
    <w:rsid w:val="007B672C"/>
    <w:rsid w:val="007B7087"/>
    <w:rsid w:val="007B7442"/>
    <w:rsid w:val="007B7DB5"/>
    <w:rsid w:val="007C019F"/>
    <w:rsid w:val="007C0210"/>
    <w:rsid w:val="007C0A02"/>
    <w:rsid w:val="007C0A03"/>
    <w:rsid w:val="007C0D40"/>
    <w:rsid w:val="007C0E39"/>
    <w:rsid w:val="007C0F0C"/>
    <w:rsid w:val="007C169F"/>
    <w:rsid w:val="007C1DB8"/>
    <w:rsid w:val="007C1F83"/>
    <w:rsid w:val="007C2052"/>
    <w:rsid w:val="007C2145"/>
    <w:rsid w:val="007C2495"/>
    <w:rsid w:val="007C273F"/>
    <w:rsid w:val="007C27FC"/>
    <w:rsid w:val="007C2A18"/>
    <w:rsid w:val="007C2AD8"/>
    <w:rsid w:val="007C3259"/>
    <w:rsid w:val="007C34FB"/>
    <w:rsid w:val="007C38AD"/>
    <w:rsid w:val="007C3EED"/>
    <w:rsid w:val="007C3F4B"/>
    <w:rsid w:val="007C43AE"/>
    <w:rsid w:val="007C46E0"/>
    <w:rsid w:val="007C48B2"/>
    <w:rsid w:val="007C48F1"/>
    <w:rsid w:val="007C4A17"/>
    <w:rsid w:val="007C4AB5"/>
    <w:rsid w:val="007C4BD0"/>
    <w:rsid w:val="007C4C8E"/>
    <w:rsid w:val="007C512C"/>
    <w:rsid w:val="007C5130"/>
    <w:rsid w:val="007C560D"/>
    <w:rsid w:val="007C564C"/>
    <w:rsid w:val="007C5BDD"/>
    <w:rsid w:val="007C5F68"/>
    <w:rsid w:val="007C61E1"/>
    <w:rsid w:val="007C672E"/>
    <w:rsid w:val="007C6865"/>
    <w:rsid w:val="007C6A0A"/>
    <w:rsid w:val="007C6FDF"/>
    <w:rsid w:val="007C71E0"/>
    <w:rsid w:val="007C7227"/>
    <w:rsid w:val="007C73C6"/>
    <w:rsid w:val="007C761F"/>
    <w:rsid w:val="007C7884"/>
    <w:rsid w:val="007C79AE"/>
    <w:rsid w:val="007C7AE6"/>
    <w:rsid w:val="007C7D33"/>
    <w:rsid w:val="007C7EBB"/>
    <w:rsid w:val="007D0375"/>
    <w:rsid w:val="007D07AD"/>
    <w:rsid w:val="007D08F6"/>
    <w:rsid w:val="007D0917"/>
    <w:rsid w:val="007D09F0"/>
    <w:rsid w:val="007D0BF9"/>
    <w:rsid w:val="007D0FC0"/>
    <w:rsid w:val="007D1623"/>
    <w:rsid w:val="007D206C"/>
    <w:rsid w:val="007D2B8E"/>
    <w:rsid w:val="007D3383"/>
    <w:rsid w:val="007D3397"/>
    <w:rsid w:val="007D3D85"/>
    <w:rsid w:val="007D3E92"/>
    <w:rsid w:val="007D4364"/>
    <w:rsid w:val="007D44CD"/>
    <w:rsid w:val="007D46BA"/>
    <w:rsid w:val="007D4ACF"/>
    <w:rsid w:val="007D4B08"/>
    <w:rsid w:val="007D4BCF"/>
    <w:rsid w:val="007D4C27"/>
    <w:rsid w:val="007D4CEA"/>
    <w:rsid w:val="007D4DE7"/>
    <w:rsid w:val="007D5076"/>
    <w:rsid w:val="007D571F"/>
    <w:rsid w:val="007D5759"/>
    <w:rsid w:val="007D5F58"/>
    <w:rsid w:val="007D6420"/>
    <w:rsid w:val="007D65C3"/>
    <w:rsid w:val="007D6783"/>
    <w:rsid w:val="007D6E10"/>
    <w:rsid w:val="007D7156"/>
    <w:rsid w:val="007D73B6"/>
    <w:rsid w:val="007D748E"/>
    <w:rsid w:val="007D764E"/>
    <w:rsid w:val="007D78A9"/>
    <w:rsid w:val="007D7F86"/>
    <w:rsid w:val="007E004B"/>
    <w:rsid w:val="007E02E3"/>
    <w:rsid w:val="007E054E"/>
    <w:rsid w:val="007E05C7"/>
    <w:rsid w:val="007E09C7"/>
    <w:rsid w:val="007E09D1"/>
    <w:rsid w:val="007E0CFA"/>
    <w:rsid w:val="007E109C"/>
    <w:rsid w:val="007E1913"/>
    <w:rsid w:val="007E1F0B"/>
    <w:rsid w:val="007E256E"/>
    <w:rsid w:val="007E2C89"/>
    <w:rsid w:val="007E2EC3"/>
    <w:rsid w:val="007E312F"/>
    <w:rsid w:val="007E3463"/>
    <w:rsid w:val="007E3523"/>
    <w:rsid w:val="007E3615"/>
    <w:rsid w:val="007E36FE"/>
    <w:rsid w:val="007E3C75"/>
    <w:rsid w:val="007E3F3A"/>
    <w:rsid w:val="007E4053"/>
    <w:rsid w:val="007E4759"/>
    <w:rsid w:val="007E4BC0"/>
    <w:rsid w:val="007E4BF4"/>
    <w:rsid w:val="007E511C"/>
    <w:rsid w:val="007E51A4"/>
    <w:rsid w:val="007E53FC"/>
    <w:rsid w:val="007E5558"/>
    <w:rsid w:val="007E5703"/>
    <w:rsid w:val="007E5C40"/>
    <w:rsid w:val="007E5C6C"/>
    <w:rsid w:val="007E6109"/>
    <w:rsid w:val="007E6341"/>
    <w:rsid w:val="007E6A2C"/>
    <w:rsid w:val="007E6DE2"/>
    <w:rsid w:val="007E6DE4"/>
    <w:rsid w:val="007E6DE7"/>
    <w:rsid w:val="007E71C1"/>
    <w:rsid w:val="007E7204"/>
    <w:rsid w:val="007E75FB"/>
    <w:rsid w:val="007E76A6"/>
    <w:rsid w:val="007E79FB"/>
    <w:rsid w:val="007E7A51"/>
    <w:rsid w:val="007E7CC5"/>
    <w:rsid w:val="007E7DB8"/>
    <w:rsid w:val="007E7E65"/>
    <w:rsid w:val="007E7E76"/>
    <w:rsid w:val="007F0266"/>
    <w:rsid w:val="007F0274"/>
    <w:rsid w:val="007F0A42"/>
    <w:rsid w:val="007F0C4F"/>
    <w:rsid w:val="007F0E7E"/>
    <w:rsid w:val="007F1439"/>
    <w:rsid w:val="007F1466"/>
    <w:rsid w:val="007F161C"/>
    <w:rsid w:val="007F185B"/>
    <w:rsid w:val="007F1B04"/>
    <w:rsid w:val="007F1D9A"/>
    <w:rsid w:val="007F21E2"/>
    <w:rsid w:val="007F2A0D"/>
    <w:rsid w:val="007F2CD2"/>
    <w:rsid w:val="007F2EB8"/>
    <w:rsid w:val="007F301D"/>
    <w:rsid w:val="007F3134"/>
    <w:rsid w:val="007F3137"/>
    <w:rsid w:val="007F3794"/>
    <w:rsid w:val="007F3953"/>
    <w:rsid w:val="007F4036"/>
    <w:rsid w:val="007F4145"/>
    <w:rsid w:val="007F42A0"/>
    <w:rsid w:val="007F44A2"/>
    <w:rsid w:val="007F4C11"/>
    <w:rsid w:val="007F4C4C"/>
    <w:rsid w:val="007F4D06"/>
    <w:rsid w:val="007F5228"/>
    <w:rsid w:val="007F5522"/>
    <w:rsid w:val="007F593A"/>
    <w:rsid w:val="007F62D9"/>
    <w:rsid w:val="007F63C1"/>
    <w:rsid w:val="007F65B2"/>
    <w:rsid w:val="007F676C"/>
    <w:rsid w:val="007F6837"/>
    <w:rsid w:val="007F6B29"/>
    <w:rsid w:val="007F6BD5"/>
    <w:rsid w:val="007F6C60"/>
    <w:rsid w:val="007F6E0E"/>
    <w:rsid w:val="007F70F0"/>
    <w:rsid w:val="007F73F5"/>
    <w:rsid w:val="007F74B8"/>
    <w:rsid w:val="007F75CF"/>
    <w:rsid w:val="007F7706"/>
    <w:rsid w:val="007F7CF7"/>
    <w:rsid w:val="007F7F39"/>
    <w:rsid w:val="007F7FEC"/>
    <w:rsid w:val="00800112"/>
    <w:rsid w:val="008006FC"/>
    <w:rsid w:val="0080071A"/>
    <w:rsid w:val="00800842"/>
    <w:rsid w:val="00800AAE"/>
    <w:rsid w:val="00800B28"/>
    <w:rsid w:val="00800BAD"/>
    <w:rsid w:val="00800FFB"/>
    <w:rsid w:val="008014E8"/>
    <w:rsid w:val="00801D83"/>
    <w:rsid w:val="00801F81"/>
    <w:rsid w:val="008027A2"/>
    <w:rsid w:val="0080289D"/>
    <w:rsid w:val="008029AC"/>
    <w:rsid w:val="00802E1F"/>
    <w:rsid w:val="008031DE"/>
    <w:rsid w:val="00803207"/>
    <w:rsid w:val="00803274"/>
    <w:rsid w:val="0080337C"/>
    <w:rsid w:val="00803723"/>
    <w:rsid w:val="008037F7"/>
    <w:rsid w:val="00803BEB"/>
    <w:rsid w:val="00803E41"/>
    <w:rsid w:val="008042D9"/>
    <w:rsid w:val="008043D8"/>
    <w:rsid w:val="008048BE"/>
    <w:rsid w:val="00804A01"/>
    <w:rsid w:val="00804E0A"/>
    <w:rsid w:val="00804E58"/>
    <w:rsid w:val="00805063"/>
    <w:rsid w:val="00805279"/>
    <w:rsid w:val="0080551F"/>
    <w:rsid w:val="00805BAB"/>
    <w:rsid w:val="00805C98"/>
    <w:rsid w:val="00805D1D"/>
    <w:rsid w:val="00805F96"/>
    <w:rsid w:val="0080625D"/>
    <w:rsid w:val="00806AD7"/>
    <w:rsid w:val="00806B42"/>
    <w:rsid w:val="00807184"/>
    <w:rsid w:val="00807207"/>
    <w:rsid w:val="008078FE"/>
    <w:rsid w:val="00807C87"/>
    <w:rsid w:val="00807D24"/>
    <w:rsid w:val="00807DFE"/>
    <w:rsid w:val="00810496"/>
    <w:rsid w:val="008104A3"/>
    <w:rsid w:val="00810808"/>
    <w:rsid w:val="00810CE2"/>
    <w:rsid w:val="008112F3"/>
    <w:rsid w:val="008112F5"/>
    <w:rsid w:val="00811535"/>
    <w:rsid w:val="008116AE"/>
    <w:rsid w:val="00811A17"/>
    <w:rsid w:val="00811E28"/>
    <w:rsid w:val="008121D6"/>
    <w:rsid w:val="00812401"/>
    <w:rsid w:val="008132CE"/>
    <w:rsid w:val="008133ED"/>
    <w:rsid w:val="00813716"/>
    <w:rsid w:val="00813875"/>
    <w:rsid w:val="00813A04"/>
    <w:rsid w:val="00813C8A"/>
    <w:rsid w:val="00813C8D"/>
    <w:rsid w:val="00813D93"/>
    <w:rsid w:val="0081402A"/>
    <w:rsid w:val="008141E2"/>
    <w:rsid w:val="00814297"/>
    <w:rsid w:val="00814492"/>
    <w:rsid w:val="00814641"/>
    <w:rsid w:val="00814AD7"/>
    <w:rsid w:val="00814C27"/>
    <w:rsid w:val="0081538E"/>
    <w:rsid w:val="00815645"/>
    <w:rsid w:val="008156ED"/>
    <w:rsid w:val="008156FA"/>
    <w:rsid w:val="00815713"/>
    <w:rsid w:val="008157EF"/>
    <w:rsid w:val="00815D7A"/>
    <w:rsid w:val="008162B8"/>
    <w:rsid w:val="008163B4"/>
    <w:rsid w:val="0081648E"/>
    <w:rsid w:val="00816A07"/>
    <w:rsid w:val="00816A4A"/>
    <w:rsid w:val="00817241"/>
    <w:rsid w:val="00817295"/>
    <w:rsid w:val="00817A51"/>
    <w:rsid w:val="00817A78"/>
    <w:rsid w:val="00817C36"/>
    <w:rsid w:val="00820008"/>
    <w:rsid w:val="008200EB"/>
    <w:rsid w:val="008202AD"/>
    <w:rsid w:val="00820734"/>
    <w:rsid w:val="00820890"/>
    <w:rsid w:val="00820B0E"/>
    <w:rsid w:val="008210C3"/>
    <w:rsid w:val="0082183B"/>
    <w:rsid w:val="00821F26"/>
    <w:rsid w:val="008228F2"/>
    <w:rsid w:val="00822F92"/>
    <w:rsid w:val="00823129"/>
    <w:rsid w:val="0082347E"/>
    <w:rsid w:val="0082356D"/>
    <w:rsid w:val="008235D8"/>
    <w:rsid w:val="00823730"/>
    <w:rsid w:val="0082385F"/>
    <w:rsid w:val="00823A54"/>
    <w:rsid w:val="00823F9E"/>
    <w:rsid w:val="00824465"/>
    <w:rsid w:val="0082446E"/>
    <w:rsid w:val="00824646"/>
    <w:rsid w:val="0082476D"/>
    <w:rsid w:val="00824AEE"/>
    <w:rsid w:val="00824D84"/>
    <w:rsid w:val="008256A2"/>
    <w:rsid w:val="008257BC"/>
    <w:rsid w:val="008257E7"/>
    <w:rsid w:val="0082598C"/>
    <w:rsid w:val="00825A48"/>
    <w:rsid w:val="00825A91"/>
    <w:rsid w:val="00825B85"/>
    <w:rsid w:val="00825C4C"/>
    <w:rsid w:val="00826214"/>
    <w:rsid w:val="00826530"/>
    <w:rsid w:val="00826561"/>
    <w:rsid w:val="0082668A"/>
    <w:rsid w:val="008267C0"/>
    <w:rsid w:val="008268D0"/>
    <w:rsid w:val="00826948"/>
    <w:rsid w:val="00826D64"/>
    <w:rsid w:val="00826D9D"/>
    <w:rsid w:val="008277E0"/>
    <w:rsid w:val="00827898"/>
    <w:rsid w:val="0082799B"/>
    <w:rsid w:val="00827FFD"/>
    <w:rsid w:val="0083017E"/>
    <w:rsid w:val="008304FD"/>
    <w:rsid w:val="00830AB9"/>
    <w:rsid w:val="00830C71"/>
    <w:rsid w:val="00830C75"/>
    <w:rsid w:val="00830E7F"/>
    <w:rsid w:val="00830F4F"/>
    <w:rsid w:val="00831160"/>
    <w:rsid w:val="008312B2"/>
    <w:rsid w:val="00831B55"/>
    <w:rsid w:val="008325D1"/>
    <w:rsid w:val="00832643"/>
    <w:rsid w:val="008326C5"/>
    <w:rsid w:val="008329BC"/>
    <w:rsid w:val="00832A6A"/>
    <w:rsid w:val="00832CD3"/>
    <w:rsid w:val="00833226"/>
    <w:rsid w:val="00833275"/>
    <w:rsid w:val="00833703"/>
    <w:rsid w:val="00833AC1"/>
    <w:rsid w:val="00833EA8"/>
    <w:rsid w:val="0083400D"/>
    <w:rsid w:val="008340D9"/>
    <w:rsid w:val="00834110"/>
    <w:rsid w:val="008342E2"/>
    <w:rsid w:val="008343CB"/>
    <w:rsid w:val="008348F7"/>
    <w:rsid w:val="00834924"/>
    <w:rsid w:val="00834D16"/>
    <w:rsid w:val="008353EC"/>
    <w:rsid w:val="00835474"/>
    <w:rsid w:val="008354A2"/>
    <w:rsid w:val="008354E3"/>
    <w:rsid w:val="0083626E"/>
    <w:rsid w:val="008365C9"/>
    <w:rsid w:val="00836ECF"/>
    <w:rsid w:val="00837360"/>
    <w:rsid w:val="008373F7"/>
    <w:rsid w:val="008377E1"/>
    <w:rsid w:val="008379AE"/>
    <w:rsid w:val="00837A73"/>
    <w:rsid w:val="00840200"/>
    <w:rsid w:val="00840221"/>
    <w:rsid w:val="0084040E"/>
    <w:rsid w:val="008406FB"/>
    <w:rsid w:val="00840A35"/>
    <w:rsid w:val="0084128D"/>
    <w:rsid w:val="00841514"/>
    <w:rsid w:val="008415E8"/>
    <w:rsid w:val="00841652"/>
    <w:rsid w:val="0084166A"/>
    <w:rsid w:val="00841A7E"/>
    <w:rsid w:val="00841AA8"/>
    <w:rsid w:val="00841BED"/>
    <w:rsid w:val="00841E94"/>
    <w:rsid w:val="00841F26"/>
    <w:rsid w:val="00842140"/>
    <w:rsid w:val="008426F9"/>
    <w:rsid w:val="00842AD6"/>
    <w:rsid w:val="00842CB5"/>
    <w:rsid w:val="0084307B"/>
    <w:rsid w:val="008430F1"/>
    <w:rsid w:val="008431CB"/>
    <w:rsid w:val="0084338A"/>
    <w:rsid w:val="0084350A"/>
    <w:rsid w:val="008435C1"/>
    <w:rsid w:val="008437A9"/>
    <w:rsid w:val="0084427D"/>
    <w:rsid w:val="0084431A"/>
    <w:rsid w:val="00844387"/>
    <w:rsid w:val="0084452F"/>
    <w:rsid w:val="00844748"/>
    <w:rsid w:val="008447AC"/>
    <w:rsid w:val="0084485E"/>
    <w:rsid w:val="00844DDE"/>
    <w:rsid w:val="00844FB8"/>
    <w:rsid w:val="00844FE2"/>
    <w:rsid w:val="0084564F"/>
    <w:rsid w:val="0084577B"/>
    <w:rsid w:val="00845D7B"/>
    <w:rsid w:val="0084619E"/>
    <w:rsid w:val="0084629B"/>
    <w:rsid w:val="00846701"/>
    <w:rsid w:val="00846732"/>
    <w:rsid w:val="00846D4C"/>
    <w:rsid w:val="0084735C"/>
    <w:rsid w:val="00847596"/>
    <w:rsid w:val="0084762C"/>
    <w:rsid w:val="00847A37"/>
    <w:rsid w:val="00847F78"/>
    <w:rsid w:val="00850080"/>
    <w:rsid w:val="00850330"/>
    <w:rsid w:val="008505AF"/>
    <w:rsid w:val="008507AD"/>
    <w:rsid w:val="00850BF2"/>
    <w:rsid w:val="00850BF7"/>
    <w:rsid w:val="00850E98"/>
    <w:rsid w:val="00850F61"/>
    <w:rsid w:val="008511FE"/>
    <w:rsid w:val="008513EF"/>
    <w:rsid w:val="008514D6"/>
    <w:rsid w:val="00851569"/>
    <w:rsid w:val="0085158B"/>
    <w:rsid w:val="008516EC"/>
    <w:rsid w:val="0085187C"/>
    <w:rsid w:val="00851A3C"/>
    <w:rsid w:val="00851A5E"/>
    <w:rsid w:val="00851B8D"/>
    <w:rsid w:val="00851BD3"/>
    <w:rsid w:val="00851C50"/>
    <w:rsid w:val="00851CD7"/>
    <w:rsid w:val="00852553"/>
    <w:rsid w:val="00852640"/>
    <w:rsid w:val="00852AF2"/>
    <w:rsid w:val="00852D77"/>
    <w:rsid w:val="00852E19"/>
    <w:rsid w:val="00852EEA"/>
    <w:rsid w:val="00853148"/>
    <w:rsid w:val="00853496"/>
    <w:rsid w:val="0085370E"/>
    <w:rsid w:val="0085384B"/>
    <w:rsid w:val="008538B5"/>
    <w:rsid w:val="00853EC4"/>
    <w:rsid w:val="00853EED"/>
    <w:rsid w:val="008541BE"/>
    <w:rsid w:val="008542D4"/>
    <w:rsid w:val="008548F8"/>
    <w:rsid w:val="008549AA"/>
    <w:rsid w:val="00854BD6"/>
    <w:rsid w:val="00854FEA"/>
    <w:rsid w:val="008551B1"/>
    <w:rsid w:val="0085547A"/>
    <w:rsid w:val="0085550C"/>
    <w:rsid w:val="00855694"/>
    <w:rsid w:val="0085591F"/>
    <w:rsid w:val="00855EF1"/>
    <w:rsid w:val="00855FED"/>
    <w:rsid w:val="008566B1"/>
    <w:rsid w:val="0085693B"/>
    <w:rsid w:val="00856968"/>
    <w:rsid w:val="00856A19"/>
    <w:rsid w:val="00856B2B"/>
    <w:rsid w:val="00856F90"/>
    <w:rsid w:val="00857023"/>
    <w:rsid w:val="008571FA"/>
    <w:rsid w:val="008578EF"/>
    <w:rsid w:val="00857CF1"/>
    <w:rsid w:val="00857EDC"/>
    <w:rsid w:val="00857F65"/>
    <w:rsid w:val="0086067F"/>
    <w:rsid w:val="00860712"/>
    <w:rsid w:val="00860A27"/>
    <w:rsid w:val="00860AB6"/>
    <w:rsid w:val="00860CA4"/>
    <w:rsid w:val="00860CE7"/>
    <w:rsid w:val="00860F68"/>
    <w:rsid w:val="00860FB4"/>
    <w:rsid w:val="0086183E"/>
    <w:rsid w:val="00861877"/>
    <w:rsid w:val="008618DF"/>
    <w:rsid w:val="00861B5C"/>
    <w:rsid w:val="00861BE1"/>
    <w:rsid w:val="00861E77"/>
    <w:rsid w:val="00862343"/>
    <w:rsid w:val="00862475"/>
    <w:rsid w:val="0086268E"/>
    <w:rsid w:val="00862C5C"/>
    <w:rsid w:val="00862CF2"/>
    <w:rsid w:val="00862EB1"/>
    <w:rsid w:val="0086337D"/>
    <w:rsid w:val="008635CB"/>
    <w:rsid w:val="008636DA"/>
    <w:rsid w:val="00863732"/>
    <w:rsid w:val="00863738"/>
    <w:rsid w:val="00863A9E"/>
    <w:rsid w:val="00863BC1"/>
    <w:rsid w:val="00863C76"/>
    <w:rsid w:val="00863D5A"/>
    <w:rsid w:val="00863D82"/>
    <w:rsid w:val="00863F3C"/>
    <w:rsid w:val="00864271"/>
    <w:rsid w:val="0086439C"/>
    <w:rsid w:val="008644DE"/>
    <w:rsid w:val="008644EE"/>
    <w:rsid w:val="00864DAC"/>
    <w:rsid w:val="00864E64"/>
    <w:rsid w:val="00864FB8"/>
    <w:rsid w:val="0086505E"/>
    <w:rsid w:val="008653C2"/>
    <w:rsid w:val="008655A8"/>
    <w:rsid w:val="0086571C"/>
    <w:rsid w:val="0086587C"/>
    <w:rsid w:val="008658A1"/>
    <w:rsid w:val="00865A8B"/>
    <w:rsid w:val="00865DA7"/>
    <w:rsid w:val="0086680D"/>
    <w:rsid w:val="008669B4"/>
    <w:rsid w:val="00867C16"/>
    <w:rsid w:val="00867C58"/>
    <w:rsid w:val="00870116"/>
    <w:rsid w:val="00870218"/>
    <w:rsid w:val="008702D7"/>
    <w:rsid w:val="00870867"/>
    <w:rsid w:val="0087111D"/>
    <w:rsid w:val="00871145"/>
    <w:rsid w:val="008712E7"/>
    <w:rsid w:val="008712F3"/>
    <w:rsid w:val="0087138C"/>
    <w:rsid w:val="00871577"/>
    <w:rsid w:val="00871599"/>
    <w:rsid w:val="00871903"/>
    <w:rsid w:val="00871ABC"/>
    <w:rsid w:val="00871B39"/>
    <w:rsid w:val="00871CBE"/>
    <w:rsid w:val="00871E1C"/>
    <w:rsid w:val="00871F9B"/>
    <w:rsid w:val="00872252"/>
    <w:rsid w:val="008726DF"/>
    <w:rsid w:val="00872955"/>
    <w:rsid w:val="00872CC2"/>
    <w:rsid w:val="00872DE7"/>
    <w:rsid w:val="008731A1"/>
    <w:rsid w:val="00873289"/>
    <w:rsid w:val="008736BC"/>
    <w:rsid w:val="00873A8E"/>
    <w:rsid w:val="00873E31"/>
    <w:rsid w:val="00873EC0"/>
    <w:rsid w:val="008746FC"/>
    <w:rsid w:val="0087474A"/>
    <w:rsid w:val="008747A8"/>
    <w:rsid w:val="00874E85"/>
    <w:rsid w:val="00874F62"/>
    <w:rsid w:val="008755FA"/>
    <w:rsid w:val="00875690"/>
    <w:rsid w:val="0087590A"/>
    <w:rsid w:val="00875BE4"/>
    <w:rsid w:val="00875BEC"/>
    <w:rsid w:val="008769C6"/>
    <w:rsid w:val="00876A21"/>
    <w:rsid w:val="008772C7"/>
    <w:rsid w:val="0087735A"/>
    <w:rsid w:val="008774BD"/>
    <w:rsid w:val="00877897"/>
    <w:rsid w:val="008779DA"/>
    <w:rsid w:val="00877C09"/>
    <w:rsid w:val="00877E88"/>
    <w:rsid w:val="00880047"/>
    <w:rsid w:val="00880276"/>
    <w:rsid w:val="008802B8"/>
    <w:rsid w:val="008803C4"/>
    <w:rsid w:val="0088071A"/>
    <w:rsid w:val="0088094D"/>
    <w:rsid w:val="00880F95"/>
    <w:rsid w:val="00880FF1"/>
    <w:rsid w:val="008810DE"/>
    <w:rsid w:val="008812A0"/>
    <w:rsid w:val="0088130A"/>
    <w:rsid w:val="008817EC"/>
    <w:rsid w:val="00881A5D"/>
    <w:rsid w:val="00881C00"/>
    <w:rsid w:val="00881CE4"/>
    <w:rsid w:val="00881FBB"/>
    <w:rsid w:val="00881FC2"/>
    <w:rsid w:val="00882546"/>
    <w:rsid w:val="00882755"/>
    <w:rsid w:val="0088278E"/>
    <w:rsid w:val="008827CC"/>
    <w:rsid w:val="008829E7"/>
    <w:rsid w:val="00882E0D"/>
    <w:rsid w:val="00882E48"/>
    <w:rsid w:val="00882F09"/>
    <w:rsid w:val="00883593"/>
    <w:rsid w:val="00883D50"/>
    <w:rsid w:val="00883E2A"/>
    <w:rsid w:val="00883F71"/>
    <w:rsid w:val="00883F93"/>
    <w:rsid w:val="008840F9"/>
    <w:rsid w:val="0088495D"/>
    <w:rsid w:val="00884D8A"/>
    <w:rsid w:val="0088509A"/>
    <w:rsid w:val="00885B2B"/>
    <w:rsid w:val="00885BA2"/>
    <w:rsid w:val="00886602"/>
    <w:rsid w:val="0088675A"/>
    <w:rsid w:val="0088697A"/>
    <w:rsid w:val="00886C66"/>
    <w:rsid w:val="00886D11"/>
    <w:rsid w:val="00886EE7"/>
    <w:rsid w:val="0088700C"/>
    <w:rsid w:val="00887151"/>
    <w:rsid w:val="0088768A"/>
    <w:rsid w:val="008876B9"/>
    <w:rsid w:val="00887C08"/>
    <w:rsid w:val="00887E04"/>
    <w:rsid w:val="00887E92"/>
    <w:rsid w:val="008901E2"/>
    <w:rsid w:val="00890382"/>
    <w:rsid w:val="0089058C"/>
    <w:rsid w:val="0089066E"/>
    <w:rsid w:val="008906F0"/>
    <w:rsid w:val="00890BAF"/>
    <w:rsid w:val="00890D3B"/>
    <w:rsid w:val="00890F5C"/>
    <w:rsid w:val="00890FDD"/>
    <w:rsid w:val="008910A4"/>
    <w:rsid w:val="00891146"/>
    <w:rsid w:val="008914DD"/>
    <w:rsid w:val="00891663"/>
    <w:rsid w:val="00891AE1"/>
    <w:rsid w:val="00891DA8"/>
    <w:rsid w:val="00891DE0"/>
    <w:rsid w:val="00892065"/>
    <w:rsid w:val="00892207"/>
    <w:rsid w:val="00892345"/>
    <w:rsid w:val="008924B3"/>
    <w:rsid w:val="0089252F"/>
    <w:rsid w:val="00892B98"/>
    <w:rsid w:val="00893013"/>
    <w:rsid w:val="00893B31"/>
    <w:rsid w:val="00893B7C"/>
    <w:rsid w:val="00893EB3"/>
    <w:rsid w:val="00893EFD"/>
    <w:rsid w:val="00893F92"/>
    <w:rsid w:val="00894211"/>
    <w:rsid w:val="008947EF"/>
    <w:rsid w:val="00894C4C"/>
    <w:rsid w:val="00894DCC"/>
    <w:rsid w:val="008952F5"/>
    <w:rsid w:val="0089552D"/>
    <w:rsid w:val="008955D1"/>
    <w:rsid w:val="00895754"/>
    <w:rsid w:val="008957B6"/>
    <w:rsid w:val="0089592F"/>
    <w:rsid w:val="00895996"/>
    <w:rsid w:val="00895B21"/>
    <w:rsid w:val="00896128"/>
    <w:rsid w:val="00896830"/>
    <w:rsid w:val="008968D6"/>
    <w:rsid w:val="0089696C"/>
    <w:rsid w:val="00896BB6"/>
    <w:rsid w:val="00896BC7"/>
    <w:rsid w:val="00896CE2"/>
    <w:rsid w:val="00896CF3"/>
    <w:rsid w:val="0089727F"/>
    <w:rsid w:val="00897352"/>
    <w:rsid w:val="00897545"/>
    <w:rsid w:val="0089787F"/>
    <w:rsid w:val="008A010B"/>
    <w:rsid w:val="008A02C5"/>
    <w:rsid w:val="008A0441"/>
    <w:rsid w:val="008A0E32"/>
    <w:rsid w:val="008A0EEA"/>
    <w:rsid w:val="008A1815"/>
    <w:rsid w:val="008A1E9C"/>
    <w:rsid w:val="008A1FAF"/>
    <w:rsid w:val="008A2005"/>
    <w:rsid w:val="008A20C5"/>
    <w:rsid w:val="008A2167"/>
    <w:rsid w:val="008A2406"/>
    <w:rsid w:val="008A2D8C"/>
    <w:rsid w:val="008A2F53"/>
    <w:rsid w:val="008A31B7"/>
    <w:rsid w:val="008A3BCB"/>
    <w:rsid w:val="008A3BEC"/>
    <w:rsid w:val="008A3BF1"/>
    <w:rsid w:val="008A3C57"/>
    <w:rsid w:val="008A403C"/>
    <w:rsid w:val="008A4057"/>
    <w:rsid w:val="008A40B1"/>
    <w:rsid w:val="008A424E"/>
    <w:rsid w:val="008A4305"/>
    <w:rsid w:val="008A45BF"/>
    <w:rsid w:val="008A471C"/>
    <w:rsid w:val="008A4C6F"/>
    <w:rsid w:val="008A4D2F"/>
    <w:rsid w:val="008A4E5A"/>
    <w:rsid w:val="008A4E8A"/>
    <w:rsid w:val="008A5578"/>
    <w:rsid w:val="008A5876"/>
    <w:rsid w:val="008A5AE5"/>
    <w:rsid w:val="008A5F7E"/>
    <w:rsid w:val="008A611E"/>
    <w:rsid w:val="008A6241"/>
    <w:rsid w:val="008A62F6"/>
    <w:rsid w:val="008A65F4"/>
    <w:rsid w:val="008A663F"/>
    <w:rsid w:val="008A6C39"/>
    <w:rsid w:val="008A6F50"/>
    <w:rsid w:val="008A71CA"/>
    <w:rsid w:val="008A7224"/>
    <w:rsid w:val="008A73C9"/>
    <w:rsid w:val="008A76AC"/>
    <w:rsid w:val="008A77C9"/>
    <w:rsid w:val="008A78CB"/>
    <w:rsid w:val="008B0159"/>
    <w:rsid w:val="008B0268"/>
    <w:rsid w:val="008B03C6"/>
    <w:rsid w:val="008B0815"/>
    <w:rsid w:val="008B1027"/>
    <w:rsid w:val="008B141E"/>
    <w:rsid w:val="008B157F"/>
    <w:rsid w:val="008B19F2"/>
    <w:rsid w:val="008B1BC4"/>
    <w:rsid w:val="008B23D5"/>
    <w:rsid w:val="008B2427"/>
    <w:rsid w:val="008B24B8"/>
    <w:rsid w:val="008B28DA"/>
    <w:rsid w:val="008B2A66"/>
    <w:rsid w:val="008B2AFF"/>
    <w:rsid w:val="008B2E3D"/>
    <w:rsid w:val="008B3971"/>
    <w:rsid w:val="008B3B1A"/>
    <w:rsid w:val="008B3B70"/>
    <w:rsid w:val="008B3FB5"/>
    <w:rsid w:val="008B40CB"/>
    <w:rsid w:val="008B4166"/>
    <w:rsid w:val="008B44D3"/>
    <w:rsid w:val="008B44F7"/>
    <w:rsid w:val="008B45C4"/>
    <w:rsid w:val="008B45D5"/>
    <w:rsid w:val="008B4741"/>
    <w:rsid w:val="008B4B21"/>
    <w:rsid w:val="008B4C6D"/>
    <w:rsid w:val="008B52A0"/>
    <w:rsid w:val="008B5427"/>
    <w:rsid w:val="008B5487"/>
    <w:rsid w:val="008B5773"/>
    <w:rsid w:val="008B5886"/>
    <w:rsid w:val="008B5ABB"/>
    <w:rsid w:val="008B6467"/>
    <w:rsid w:val="008B6540"/>
    <w:rsid w:val="008B66D9"/>
    <w:rsid w:val="008B67CF"/>
    <w:rsid w:val="008B6ADF"/>
    <w:rsid w:val="008B6F56"/>
    <w:rsid w:val="008B72F9"/>
    <w:rsid w:val="008B73E5"/>
    <w:rsid w:val="008B759D"/>
    <w:rsid w:val="008B770B"/>
    <w:rsid w:val="008B7809"/>
    <w:rsid w:val="008C0241"/>
    <w:rsid w:val="008C0CF6"/>
    <w:rsid w:val="008C0D45"/>
    <w:rsid w:val="008C0FA5"/>
    <w:rsid w:val="008C1153"/>
    <w:rsid w:val="008C175D"/>
    <w:rsid w:val="008C1980"/>
    <w:rsid w:val="008C1A34"/>
    <w:rsid w:val="008C1AE7"/>
    <w:rsid w:val="008C1EA1"/>
    <w:rsid w:val="008C1EB0"/>
    <w:rsid w:val="008C21D2"/>
    <w:rsid w:val="008C25DE"/>
    <w:rsid w:val="008C2621"/>
    <w:rsid w:val="008C2A59"/>
    <w:rsid w:val="008C2B22"/>
    <w:rsid w:val="008C2D27"/>
    <w:rsid w:val="008C3042"/>
    <w:rsid w:val="008C3318"/>
    <w:rsid w:val="008C3699"/>
    <w:rsid w:val="008C36C7"/>
    <w:rsid w:val="008C385A"/>
    <w:rsid w:val="008C388D"/>
    <w:rsid w:val="008C398E"/>
    <w:rsid w:val="008C3D1F"/>
    <w:rsid w:val="008C3DAD"/>
    <w:rsid w:val="008C403E"/>
    <w:rsid w:val="008C4397"/>
    <w:rsid w:val="008C44C8"/>
    <w:rsid w:val="008C46D6"/>
    <w:rsid w:val="008C4701"/>
    <w:rsid w:val="008C4741"/>
    <w:rsid w:val="008C4EA7"/>
    <w:rsid w:val="008C4EC8"/>
    <w:rsid w:val="008C54EE"/>
    <w:rsid w:val="008C584A"/>
    <w:rsid w:val="008C5A64"/>
    <w:rsid w:val="008C5BCB"/>
    <w:rsid w:val="008C5F78"/>
    <w:rsid w:val="008C5F97"/>
    <w:rsid w:val="008C635F"/>
    <w:rsid w:val="008C640D"/>
    <w:rsid w:val="008C65C3"/>
    <w:rsid w:val="008C672D"/>
    <w:rsid w:val="008C68E2"/>
    <w:rsid w:val="008C690B"/>
    <w:rsid w:val="008C69A5"/>
    <w:rsid w:val="008C6ACF"/>
    <w:rsid w:val="008C6C4B"/>
    <w:rsid w:val="008C6C91"/>
    <w:rsid w:val="008C7057"/>
    <w:rsid w:val="008C78BB"/>
    <w:rsid w:val="008C794D"/>
    <w:rsid w:val="008C7E18"/>
    <w:rsid w:val="008D0564"/>
    <w:rsid w:val="008D07BE"/>
    <w:rsid w:val="008D09BC"/>
    <w:rsid w:val="008D0A6A"/>
    <w:rsid w:val="008D0BBD"/>
    <w:rsid w:val="008D175E"/>
    <w:rsid w:val="008D20EC"/>
    <w:rsid w:val="008D2269"/>
    <w:rsid w:val="008D28B4"/>
    <w:rsid w:val="008D2D50"/>
    <w:rsid w:val="008D2DA0"/>
    <w:rsid w:val="008D2DB7"/>
    <w:rsid w:val="008D2F29"/>
    <w:rsid w:val="008D34FB"/>
    <w:rsid w:val="008D353C"/>
    <w:rsid w:val="008D384B"/>
    <w:rsid w:val="008D3B82"/>
    <w:rsid w:val="008D3E0E"/>
    <w:rsid w:val="008D3E33"/>
    <w:rsid w:val="008D40F0"/>
    <w:rsid w:val="008D425A"/>
    <w:rsid w:val="008D44C1"/>
    <w:rsid w:val="008D470E"/>
    <w:rsid w:val="008D47F6"/>
    <w:rsid w:val="008D48B3"/>
    <w:rsid w:val="008D4ABD"/>
    <w:rsid w:val="008D4C5E"/>
    <w:rsid w:val="008D52EE"/>
    <w:rsid w:val="008D572E"/>
    <w:rsid w:val="008D5E4F"/>
    <w:rsid w:val="008D5F15"/>
    <w:rsid w:val="008D5FAE"/>
    <w:rsid w:val="008D6317"/>
    <w:rsid w:val="008D6488"/>
    <w:rsid w:val="008D6D2F"/>
    <w:rsid w:val="008D6E41"/>
    <w:rsid w:val="008D775C"/>
    <w:rsid w:val="008D79FE"/>
    <w:rsid w:val="008D7A4A"/>
    <w:rsid w:val="008D7BF1"/>
    <w:rsid w:val="008D7D06"/>
    <w:rsid w:val="008D7E7A"/>
    <w:rsid w:val="008E0042"/>
    <w:rsid w:val="008E074B"/>
    <w:rsid w:val="008E0DF8"/>
    <w:rsid w:val="008E13FA"/>
    <w:rsid w:val="008E16EB"/>
    <w:rsid w:val="008E1716"/>
    <w:rsid w:val="008E1859"/>
    <w:rsid w:val="008E1A26"/>
    <w:rsid w:val="008E1D42"/>
    <w:rsid w:val="008E1DFC"/>
    <w:rsid w:val="008E21E6"/>
    <w:rsid w:val="008E2906"/>
    <w:rsid w:val="008E294A"/>
    <w:rsid w:val="008E2A2C"/>
    <w:rsid w:val="008E2B45"/>
    <w:rsid w:val="008E310A"/>
    <w:rsid w:val="008E314A"/>
    <w:rsid w:val="008E3167"/>
    <w:rsid w:val="008E337C"/>
    <w:rsid w:val="008E338E"/>
    <w:rsid w:val="008E36B9"/>
    <w:rsid w:val="008E382C"/>
    <w:rsid w:val="008E3ABD"/>
    <w:rsid w:val="008E3ECB"/>
    <w:rsid w:val="008E43AF"/>
    <w:rsid w:val="008E4670"/>
    <w:rsid w:val="008E47E6"/>
    <w:rsid w:val="008E4D33"/>
    <w:rsid w:val="008E506B"/>
    <w:rsid w:val="008E50AA"/>
    <w:rsid w:val="008E5268"/>
    <w:rsid w:val="008E53FD"/>
    <w:rsid w:val="008E5933"/>
    <w:rsid w:val="008E5B60"/>
    <w:rsid w:val="008E5BCF"/>
    <w:rsid w:val="008E5D92"/>
    <w:rsid w:val="008E6083"/>
    <w:rsid w:val="008E609B"/>
    <w:rsid w:val="008E609C"/>
    <w:rsid w:val="008E621A"/>
    <w:rsid w:val="008E664D"/>
    <w:rsid w:val="008E6652"/>
    <w:rsid w:val="008E667A"/>
    <w:rsid w:val="008E697F"/>
    <w:rsid w:val="008E6A86"/>
    <w:rsid w:val="008E6FB4"/>
    <w:rsid w:val="008E7C53"/>
    <w:rsid w:val="008F0164"/>
    <w:rsid w:val="008F039D"/>
    <w:rsid w:val="008F03BF"/>
    <w:rsid w:val="008F0455"/>
    <w:rsid w:val="008F07FA"/>
    <w:rsid w:val="008F089D"/>
    <w:rsid w:val="008F098A"/>
    <w:rsid w:val="008F0B98"/>
    <w:rsid w:val="008F0C74"/>
    <w:rsid w:val="008F0C7B"/>
    <w:rsid w:val="008F0D5A"/>
    <w:rsid w:val="008F0DF5"/>
    <w:rsid w:val="008F1296"/>
    <w:rsid w:val="008F1325"/>
    <w:rsid w:val="008F1530"/>
    <w:rsid w:val="008F164D"/>
    <w:rsid w:val="008F16E7"/>
    <w:rsid w:val="008F1870"/>
    <w:rsid w:val="008F1B19"/>
    <w:rsid w:val="008F1BA0"/>
    <w:rsid w:val="008F2027"/>
    <w:rsid w:val="008F2472"/>
    <w:rsid w:val="008F28C9"/>
    <w:rsid w:val="008F2D03"/>
    <w:rsid w:val="008F2E6D"/>
    <w:rsid w:val="008F2F06"/>
    <w:rsid w:val="008F32CE"/>
    <w:rsid w:val="008F34F9"/>
    <w:rsid w:val="008F37BC"/>
    <w:rsid w:val="008F3810"/>
    <w:rsid w:val="008F390F"/>
    <w:rsid w:val="008F3AC5"/>
    <w:rsid w:val="008F41DF"/>
    <w:rsid w:val="008F43CB"/>
    <w:rsid w:val="008F441D"/>
    <w:rsid w:val="008F4BC1"/>
    <w:rsid w:val="008F4E0E"/>
    <w:rsid w:val="008F4E3C"/>
    <w:rsid w:val="008F5061"/>
    <w:rsid w:val="008F50B8"/>
    <w:rsid w:val="008F52C4"/>
    <w:rsid w:val="008F53C3"/>
    <w:rsid w:val="008F5676"/>
    <w:rsid w:val="008F5739"/>
    <w:rsid w:val="008F5A0E"/>
    <w:rsid w:val="008F5D36"/>
    <w:rsid w:val="008F5F7E"/>
    <w:rsid w:val="008F626C"/>
    <w:rsid w:val="008F6733"/>
    <w:rsid w:val="008F68BC"/>
    <w:rsid w:val="008F6A22"/>
    <w:rsid w:val="008F6D26"/>
    <w:rsid w:val="008F6D4F"/>
    <w:rsid w:val="008F71D9"/>
    <w:rsid w:val="008F7241"/>
    <w:rsid w:val="008F771E"/>
    <w:rsid w:val="008F7735"/>
    <w:rsid w:val="008F7887"/>
    <w:rsid w:val="008F7965"/>
    <w:rsid w:val="008F7A08"/>
    <w:rsid w:val="008F7AAF"/>
    <w:rsid w:val="008F7BFB"/>
    <w:rsid w:val="008F7CD7"/>
    <w:rsid w:val="008F7F75"/>
    <w:rsid w:val="0090069E"/>
    <w:rsid w:val="009007F6"/>
    <w:rsid w:val="00900C39"/>
    <w:rsid w:val="00900F7B"/>
    <w:rsid w:val="00901388"/>
    <w:rsid w:val="009015B7"/>
    <w:rsid w:val="00901789"/>
    <w:rsid w:val="0090185F"/>
    <w:rsid w:val="00901C5F"/>
    <w:rsid w:val="0090214E"/>
    <w:rsid w:val="009021AD"/>
    <w:rsid w:val="00902B16"/>
    <w:rsid w:val="009033E2"/>
    <w:rsid w:val="0090354C"/>
    <w:rsid w:val="00903560"/>
    <w:rsid w:val="009035BD"/>
    <w:rsid w:val="009038C2"/>
    <w:rsid w:val="0090391C"/>
    <w:rsid w:val="00903F3F"/>
    <w:rsid w:val="00904001"/>
    <w:rsid w:val="00904107"/>
    <w:rsid w:val="00904291"/>
    <w:rsid w:val="00904349"/>
    <w:rsid w:val="00904472"/>
    <w:rsid w:val="00904487"/>
    <w:rsid w:val="009046CB"/>
    <w:rsid w:val="00904869"/>
    <w:rsid w:val="00904CB0"/>
    <w:rsid w:val="00904E80"/>
    <w:rsid w:val="009050E3"/>
    <w:rsid w:val="00905617"/>
    <w:rsid w:val="0090600C"/>
    <w:rsid w:val="00906025"/>
    <w:rsid w:val="009067FA"/>
    <w:rsid w:val="00906CD1"/>
    <w:rsid w:val="00906D80"/>
    <w:rsid w:val="00906FC3"/>
    <w:rsid w:val="00907094"/>
    <w:rsid w:val="0090727D"/>
    <w:rsid w:val="009077B4"/>
    <w:rsid w:val="0090782F"/>
    <w:rsid w:val="00907A63"/>
    <w:rsid w:val="00907CFB"/>
    <w:rsid w:val="00907D3A"/>
    <w:rsid w:val="009106A1"/>
    <w:rsid w:val="00910795"/>
    <w:rsid w:val="009108EC"/>
    <w:rsid w:val="00910A8C"/>
    <w:rsid w:val="00910B2C"/>
    <w:rsid w:val="00910CE0"/>
    <w:rsid w:val="00910FCA"/>
    <w:rsid w:val="009110E2"/>
    <w:rsid w:val="00911129"/>
    <w:rsid w:val="0091112F"/>
    <w:rsid w:val="0091116F"/>
    <w:rsid w:val="009119FE"/>
    <w:rsid w:val="00911A87"/>
    <w:rsid w:val="00911BF6"/>
    <w:rsid w:val="00911E56"/>
    <w:rsid w:val="009120A4"/>
    <w:rsid w:val="009125CC"/>
    <w:rsid w:val="009127AD"/>
    <w:rsid w:val="0091283C"/>
    <w:rsid w:val="00912AD3"/>
    <w:rsid w:val="00912C1F"/>
    <w:rsid w:val="00912EC1"/>
    <w:rsid w:val="00912F95"/>
    <w:rsid w:val="009132B9"/>
    <w:rsid w:val="00913467"/>
    <w:rsid w:val="00913518"/>
    <w:rsid w:val="009137F4"/>
    <w:rsid w:val="00913824"/>
    <w:rsid w:val="00913AA9"/>
    <w:rsid w:val="00913EDC"/>
    <w:rsid w:val="00913F47"/>
    <w:rsid w:val="009144BB"/>
    <w:rsid w:val="009145C0"/>
    <w:rsid w:val="00914767"/>
    <w:rsid w:val="009147B4"/>
    <w:rsid w:val="00914B1F"/>
    <w:rsid w:val="00914D38"/>
    <w:rsid w:val="00915AD1"/>
    <w:rsid w:val="009168EE"/>
    <w:rsid w:val="0091699D"/>
    <w:rsid w:val="00916BF7"/>
    <w:rsid w:val="00916E1D"/>
    <w:rsid w:val="00917110"/>
    <w:rsid w:val="009177A2"/>
    <w:rsid w:val="009178D2"/>
    <w:rsid w:val="009179C9"/>
    <w:rsid w:val="00917CB6"/>
    <w:rsid w:val="009209A3"/>
    <w:rsid w:val="00920AF9"/>
    <w:rsid w:val="00920D05"/>
    <w:rsid w:val="00920EF0"/>
    <w:rsid w:val="00920F3C"/>
    <w:rsid w:val="0092117D"/>
    <w:rsid w:val="009211E3"/>
    <w:rsid w:val="00921219"/>
    <w:rsid w:val="00921346"/>
    <w:rsid w:val="00921AAD"/>
    <w:rsid w:val="00921DB0"/>
    <w:rsid w:val="00922553"/>
    <w:rsid w:val="00922DBE"/>
    <w:rsid w:val="00923190"/>
    <w:rsid w:val="00923197"/>
    <w:rsid w:val="009231F2"/>
    <w:rsid w:val="00923DC1"/>
    <w:rsid w:val="0092436A"/>
    <w:rsid w:val="00924494"/>
    <w:rsid w:val="009245FD"/>
    <w:rsid w:val="0092461B"/>
    <w:rsid w:val="00924837"/>
    <w:rsid w:val="00924A92"/>
    <w:rsid w:val="00924B45"/>
    <w:rsid w:val="00924CFF"/>
    <w:rsid w:val="00924F08"/>
    <w:rsid w:val="00924FE2"/>
    <w:rsid w:val="009253FA"/>
    <w:rsid w:val="00925822"/>
    <w:rsid w:val="009258C9"/>
    <w:rsid w:val="00925A6D"/>
    <w:rsid w:val="00925AE0"/>
    <w:rsid w:val="009262E2"/>
    <w:rsid w:val="009263C0"/>
    <w:rsid w:val="009264E3"/>
    <w:rsid w:val="00926AEC"/>
    <w:rsid w:val="00926C35"/>
    <w:rsid w:val="00926CD4"/>
    <w:rsid w:val="00926DBA"/>
    <w:rsid w:val="00926F29"/>
    <w:rsid w:val="009270EB"/>
    <w:rsid w:val="0092714B"/>
    <w:rsid w:val="00927168"/>
    <w:rsid w:val="00927251"/>
    <w:rsid w:val="0092733B"/>
    <w:rsid w:val="0092752C"/>
    <w:rsid w:val="00930053"/>
    <w:rsid w:val="00930152"/>
    <w:rsid w:val="009303B3"/>
    <w:rsid w:val="00930AD8"/>
    <w:rsid w:val="00930E16"/>
    <w:rsid w:val="00930ECD"/>
    <w:rsid w:val="00930F9A"/>
    <w:rsid w:val="00930FF8"/>
    <w:rsid w:val="0093113F"/>
    <w:rsid w:val="009311B7"/>
    <w:rsid w:val="00931320"/>
    <w:rsid w:val="00931902"/>
    <w:rsid w:val="00931A1F"/>
    <w:rsid w:val="00931D46"/>
    <w:rsid w:val="00931FB2"/>
    <w:rsid w:val="009321A1"/>
    <w:rsid w:val="00932682"/>
    <w:rsid w:val="00932BA0"/>
    <w:rsid w:val="00932E25"/>
    <w:rsid w:val="00932E7E"/>
    <w:rsid w:val="009332B9"/>
    <w:rsid w:val="00933894"/>
    <w:rsid w:val="00933A7A"/>
    <w:rsid w:val="00933DF7"/>
    <w:rsid w:val="009345AE"/>
    <w:rsid w:val="00934923"/>
    <w:rsid w:val="00934937"/>
    <w:rsid w:val="00934D2D"/>
    <w:rsid w:val="00934DF8"/>
    <w:rsid w:val="00935456"/>
    <w:rsid w:val="009354D4"/>
    <w:rsid w:val="00935783"/>
    <w:rsid w:val="009359D2"/>
    <w:rsid w:val="00935B3E"/>
    <w:rsid w:val="00935BE1"/>
    <w:rsid w:val="00935CCD"/>
    <w:rsid w:val="00935DED"/>
    <w:rsid w:val="00935E9A"/>
    <w:rsid w:val="00935EF0"/>
    <w:rsid w:val="00935F51"/>
    <w:rsid w:val="0093627A"/>
    <w:rsid w:val="009363C0"/>
    <w:rsid w:val="00936C13"/>
    <w:rsid w:val="00936F31"/>
    <w:rsid w:val="009370A5"/>
    <w:rsid w:val="009371F0"/>
    <w:rsid w:val="00937229"/>
    <w:rsid w:val="009375AA"/>
    <w:rsid w:val="00937675"/>
    <w:rsid w:val="009376D2"/>
    <w:rsid w:val="00937931"/>
    <w:rsid w:val="00937E49"/>
    <w:rsid w:val="009407E1"/>
    <w:rsid w:val="00940FC3"/>
    <w:rsid w:val="00941155"/>
    <w:rsid w:val="009415C0"/>
    <w:rsid w:val="009418B9"/>
    <w:rsid w:val="00942C93"/>
    <w:rsid w:val="00943337"/>
    <w:rsid w:val="00943437"/>
    <w:rsid w:val="0094369B"/>
    <w:rsid w:val="009436E7"/>
    <w:rsid w:val="009436EA"/>
    <w:rsid w:val="0094372F"/>
    <w:rsid w:val="00943B1A"/>
    <w:rsid w:val="00943EF8"/>
    <w:rsid w:val="00944257"/>
    <w:rsid w:val="00944427"/>
    <w:rsid w:val="0094462E"/>
    <w:rsid w:val="0094467A"/>
    <w:rsid w:val="009446EF"/>
    <w:rsid w:val="00944868"/>
    <w:rsid w:val="00944ECD"/>
    <w:rsid w:val="00945154"/>
    <w:rsid w:val="00945700"/>
    <w:rsid w:val="009458DF"/>
    <w:rsid w:val="00945AF1"/>
    <w:rsid w:val="00945AF5"/>
    <w:rsid w:val="00946070"/>
    <w:rsid w:val="00946166"/>
    <w:rsid w:val="009462DC"/>
    <w:rsid w:val="009463E6"/>
    <w:rsid w:val="0094662F"/>
    <w:rsid w:val="00946791"/>
    <w:rsid w:val="0094684F"/>
    <w:rsid w:val="009471C6"/>
    <w:rsid w:val="00947341"/>
    <w:rsid w:val="00947918"/>
    <w:rsid w:val="00947E7B"/>
    <w:rsid w:val="00947EB8"/>
    <w:rsid w:val="00947F12"/>
    <w:rsid w:val="00950135"/>
    <w:rsid w:val="0095047D"/>
    <w:rsid w:val="00950CBF"/>
    <w:rsid w:val="00950EF3"/>
    <w:rsid w:val="0095111B"/>
    <w:rsid w:val="0095155E"/>
    <w:rsid w:val="0095157B"/>
    <w:rsid w:val="00951B2D"/>
    <w:rsid w:val="00951DEF"/>
    <w:rsid w:val="00951FC8"/>
    <w:rsid w:val="0095216E"/>
    <w:rsid w:val="009522E3"/>
    <w:rsid w:val="00952366"/>
    <w:rsid w:val="009527F1"/>
    <w:rsid w:val="00952B42"/>
    <w:rsid w:val="00952F90"/>
    <w:rsid w:val="009531DD"/>
    <w:rsid w:val="00953400"/>
    <w:rsid w:val="00953507"/>
    <w:rsid w:val="009537D8"/>
    <w:rsid w:val="0095428C"/>
    <w:rsid w:val="009545D8"/>
    <w:rsid w:val="009545DD"/>
    <w:rsid w:val="009546AB"/>
    <w:rsid w:val="00954957"/>
    <w:rsid w:val="00954CE1"/>
    <w:rsid w:val="00954E7D"/>
    <w:rsid w:val="00954F63"/>
    <w:rsid w:val="00954F7B"/>
    <w:rsid w:val="0095515D"/>
    <w:rsid w:val="00955479"/>
    <w:rsid w:val="009557F4"/>
    <w:rsid w:val="009558C0"/>
    <w:rsid w:val="00955971"/>
    <w:rsid w:val="00956139"/>
    <w:rsid w:val="00956478"/>
    <w:rsid w:val="00956508"/>
    <w:rsid w:val="00956565"/>
    <w:rsid w:val="00956787"/>
    <w:rsid w:val="009567A5"/>
    <w:rsid w:val="0095699E"/>
    <w:rsid w:val="009570DE"/>
    <w:rsid w:val="009571F1"/>
    <w:rsid w:val="00957864"/>
    <w:rsid w:val="00957C3D"/>
    <w:rsid w:val="00957F02"/>
    <w:rsid w:val="00960057"/>
    <w:rsid w:val="009600F6"/>
    <w:rsid w:val="009600FF"/>
    <w:rsid w:val="0096090C"/>
    <w:rsid w:val="00960BBB"/>
    <w:rsid w:val="0096101E"/>
    <w:rsid w:val="00961031"/>
    <w:rsid w:val="009610CA"/>
    <w:rsid w:val="009612E4"/>
    <w:rsid w:val="00961857"/>
    <w:rsid w:val="00961D27"/>
    <w:rsid w:val="00961F53"/>
    <w:rsid w:val="009620F7"/>
    <w:rsid w:val="00962198"/>
    <w:rsid w:val="009627A6"/>
    <w:rsid w:val="00962BD9"/>
    <w:rsid w:val="00962E30"/>
    <w:rsid w:val="00963253"/>
    <w:rsid w:val="009633CB"/>
    <w:rsid w:val="009639AB"/>
    <w:rsid w:val="00963E53"/>
    <w:rsid w:val="00963EB1"/>
    <w:rsid w:val="00963F2F"/>
    <w:rsid w:val="009648FF"/>
    <w:rsid w:val="009650FA"/>
    <w:rsid w:val="0096574C"/>
    <w:rsid w:val="00965877"/>
    <w:rsid w:val="00965E57"/>
    <w:rsid w:val="0096622F"/>
    <w:rsid w:val="00966871"/>
    <w:rsid w:val="0096688C"/>
    <w:rsid w:val="0096694D"/>
    <w:rsid w:val="00966BBA"/>
    <w:rsid w:val="009670AF"/>
    <w:rsid w:val="009672EB"/>
    <w:rsid w:val="00967513"/>
    <w:rsid w:val="00967569"/>
    <w:rsid w:val="009675CF"/>
    <w:rsid w:val="00967C2F"/>
    <w:rsid w:val="00967D58"/>
    <w:rsid w:val="00967DAA"/>
    <w:rsid w:val="00967F19"/>
    <w:rsid w:val="009701A9"/>
    <w:rsid w:val="0097055F"/>
    <w:rsid w:val="00970780"/>
    <w:rsid w:val="00970933"/>
    <w:rsid w:val="00970997"/>
    <w:rsid w:val="00970DBD"/>
    <w:rsid w:val="00971612"/>
    <w:rsid w:val="009717C9"/>
    <w:rsid w:val="00971CB7"/>
    <w:rsid w:val="00971E4E"/>
    <w:rsid w:val="00971EB7"/>
    <w:rsid w:val="00972233"/>
    <w:rsid w:val="0097274C"/>
    <w:rsid w:val="00972988"/>
    <w:rsid w:val="00972BB4"/>
    <w:rsid w:val="00972BE4"/>
    <w:rsid w:val="00972D91"/>
    <w:rsid w:val="00972F59"/>
    <w:rsid w:val="00973290"/>
    <w:rsid w:val="009733E3"/>
    <w:rsid w:val="00973649"/>
    <w:rsid w:val="00973AD1"/>
    <w:rsid w:val="00973D24"/>
    <w:rsid w:val="009740B5"/>
    <w:rsid w:val="00974C13"/>
    <w:rsid w:val="00974C22"/>
    <w:rsid w:val="00974E87"/>
    <w:rsid w:val="00974EC6"/>
    <w:rsid w:val="00974F6F"/>
    <w:rsid w:val="009752F2"/>
    <w:rsid w:val="009753D7"/>
    <w:rsid w:val="009754D9"/>
    <w:rsid w:val="00975670"/>
    <w:rsid w:val="009757B6"/>
    <w:rsid w:val="009758D9"/>
    <w:rsid w:val="00975B42"/>
    <w:rsid w:val="00975D14"/>
    <w:rsid w:val="00976050"/>
    <w:rsid w:val="00976328"/>
    <w:rsid w:val="009763C7"/>
    <w:rsid w:val="00976670"/>
    <w:rsid w:val="009766A6"/>
    <w:rsid w:val="0097684C"/>
    <w:rsid w:val="009769B6"/>
    <w:rsid w:val="00977389"/>
    <w:rsid w:val="0097743C"/>
    <w:rsid w:val="00977BFD"/>
    <w:rsid w:val="00977C7A"/>
    <w:rsid w:val="00980077"/>
    <w:rsid w:val="00980225"/>
    <w:rsid w:val="00980254"/>
    <w:rsid w:val="00980488"/>
    <w:rsid w:val="00980836"/>
    <w:rsid w:val="00980940"/>
    <w:rsid w:val="009809BE"/>
    <w:rsid w:val="00980C4C"/>
    <w:rsid w:val="00981678"/>
    <w:rsid w:val="00981882"/>
    <w:rsid w:val="009819D9"/>
    <w:rsid w:val="009819E0"/>
    <w:rsid w:val="00981A19"/>
    <w:rsid w:val="00981B67"/>
    <w:rsid w:val="00982041"/>
    <w:rsid w:val="009824C1"/>
    <w:rsid w:val="00982C7A"/>
    <w:rsid w:val="00982D16"/>
    <w:rsid w:val="00982D98"/>
    <w:rsid w:val="009832FD"/>
    <w:rsid w:val="009835E2"/>
    <w:rsid w:val="00983817"/>
    <w:rsid w:val="00983BC1"/>
    <w:rsid w:val="00983CBB"/>
    <w:rsid w:val="0098417C"/>
    <w:rsid w:val="00984480"/>
    <w:rsid w:val="00984526"/>
    <w:rsid w:val="00984AE4"/>
    <w:rsid w:val="0098510E"/>
    <w:rsid w:val="0098521F"/>
    <w:rsid w:val="0098532A"/>
    <w:rsid w:val="00985A89"/>
    <w:rsid w:val="00985B5D"/>
    <w:rsid w:val="00985D38"/>
    <w:rsid w:val="00985FC9"/>
    <w:rsid w:val="00986041"/>
    <w:rsid w:val="0098681E"/>
    <w:rsid w:val="00986B06"/>
    <w:rsid w:val="00986C43"/>
    <w:rsid w:val="00986C53"/>
    <w:rsid w:val="00986DAB"/>
    <w:rsid w:val="00986F49"/>
    <w:rsid w:val="00987005"/>
    <w:rsid w:val="0098716F"/>
    <w:rsid w:val="009871EB"/>
    <w:rsid w:val="00987477"/>
    <w:rsid w:val="00987543"/>
    <w:rsid w:val="00987977"/>
    <w:rsid w:val="009879E4"/>
    <w:rsid w:val="00987EEB"/>
    <w:rsid w:val="00987FBD"/>
    <w:rsid w:val="0099035F"/>
    <w:rsid w:val="009903D9"/>
    <w:rsid w:val="00990531"/>
    <w:rsid w:val="009908AE"/>
    <w:rsid w:val="009909C0"/>
    <w:rsid w:val="00990A64"/>
    <w:rsid w:val="00991127"/>
    <w:rsid w:val="0099136C"/>
    <w:rsid w:val="00991679"/>
    <w:rsid w:val="00991774"/>
    <w:rsid w:val="00991933"/>
    <w:rsid w:val="00991B39"/>
    <w:rsid w:val="00991F36"/>
    <w:rsid w:val="00992436"/>
    <w:rsid w:val="009926A0"/>
    <w:rsid w:val="00992722"/>
    <w:rsid w:val="009929A6"/>
    <w:rsid w:val="009929D6"/>
    <w:rsid w:val="00992C6C"/>
    <w:rsid w:val="00993233"/>
    <w:rsid w:val="00993268"/>
    <w:rsid w:val="00993453"/>
    <w:rsid w:val="009935AD"/>
    <w:rsid w:val="0099417A"/>
    <w:rsid w:val="009944C8"/>
    <w:rsid w:val="0099460F"/>
    <w:rsid w:val="00994D03"/>
    <w:rsid w:val="00994EA2"/>
    <w:rsid w:val="00994FF3"/>
    <w:rsid w:val="0099506E"/>
    <w:rsid w:val="009955F1"/>
    <w:rsid w:val="0099593C"/>
    <w:rsid w:val="00995C38"/>
    <w:rsid w:val="00995D7B"/>
    <w:rsid w:val="00995DA0"/>
    <w:rsid w:val="0099650B"/>
    <w:rsid w:val="00996A3E"/>
    <w:rsid w:val="00996BE7"/>
    <w:rsid w:val="00996C72"/>
    <w:rsid w:val="0099704B"/>
    <w:rsid w:val="00997273"/>
    <w:rsid w:val="00997475"/>
    <w:rsid w:val="009978C1"/>
    <w:rsid w:val="00997A0E"/>
    <w:rsid w:val="00997A7C"/>
    <w:rsid w:val="00997DAB"/>
    <w:rsid w:val="00997EFC"/>
    <w:rsid w:val="009A0329"/>
    <w:rsid w:val="009A07C7"/>
    <w:rsid w:val="009A0BEB"/>
    <w:rsid w:val="009A0BF5"/>
    <w:rsid w:val="009A0C06"/>
    <w:rsid w:val="009A0ED4"/>
    <w:rsid w:val="009A0FA0"/>
    <w:rsid w:val="009A1264"/>
    <w:rsid w:val="009A1357"/>
    <w:rsid w:val="009A1756"/>
    <w:rsid w:val="009A1B57"/>
    <w:rsid w:val="009A1BFE"/>
    <w:rsid w:val="009A1C15"/>
    <w:rsid w:val="009A1E37"/>
    <w:rsid w:val="009A28E1"/>
    <w:rsid w:val="009A29CF"/>
    <w:rsid w:val="009A2A11"/>
    <w:rsid w:val="009A2B46"/>
    <w:rsid w:val="009A3186"/>
    <w:rsid w:val="009A3576"/>
    <w:rsid w:val="009A3863"/>
    <w:rsid w:val="009A45E5"/>
    <w:rsid w:val="009A4B37"/>
    <w:rsid w:val="009A4BE3"/>
    <w:rsid w:val="009A4C1A"/>
    <w:rsid w:val="009A4C1F"/>
    <w:rsid w:val="009A4CB0"/>
    <w:rsid w:val="009A4CD2"/>
    <w:rsid w:val="009A4F61"/>
    <w:rsid w:val="009A521B"/>
    <w:rsid w:val="009A5444"/>
    <w:rsid w:val="009A587D"/>
    <w:rsid w:val="009A5907"/>
    <w:rsid w:val="009A5C42"/>
    <w:rsid w:val="009A630D"/>
    <w:rsid w:val="009A7008"/>
    <w:rsid w:val="009A76BD"/>
    <w:rsid w:val="009A7A7D"/>
    <w:rsid w:val="009A7AFF"/>
    <w:rsid w:val="009A7B5F"/>
    <w:rsid w:val="009A7D95"/>
    <w:rsid w:val="009B019F"/>
    <w:rsid w:val="009B03A5"/>
    <w:rsid w:val="009B03F7"/>
    <w:rsid w:val="009B05FF"/>
    <w:rsid w:val="009B06CA"/>
    <w:rsid w:val="009B0B0C"/>
    <w:rsid w:val="009B0B3C"/>
    <w:rsid w:val="009B1465"/>
    <w:rsid w:val="009B14A2"/>
    <w:rsid w:val="009B15C7"/>
    <w:rsid w:val="009B1608"/>
    <w:rsid w:val="009B1D9B"/>
    <w:rsid w:val="009B249A"/>
    <w:rsid w:val="009B24CE"/>
    <w:rsid w:val="009B251A"/>
    <w:rsid w:val="009B28E6"/>
    <w:rsid w:val="009B2A9F"/>
    <w:rsid w:val="009B2C0C"/>
    <w:rsid w:val="009B2E76"/>
    <w:rsid w:val="009B2F4E"/>
    <w:rsid w:val="009B31A2"/>
    <w:rsid w:val="009B33AD"/>
    <w:rsid w:val="009B3656"/>
    <w:rsid w:val="009B3859"/>
    <w:rsid w:val="009B388D"/>
    <w:rsid w:val="009B410F"/>
    <w:rsid w:val="009B43CB"/>
    <w:rsid w:val="009B46E8"/>
    <w:rsid w:val="009B48F3"/>
    <w:rsid w:val="009B4901"/>
    <w:rsid w:val="009B4940"/>
    <w:rsid w:val="009B4C4B"/>
    <w:rsid w:val="009B4F85"/>
    <w:rsid w:val="009B51A9"/>
    <w:rsid w:val="009B53A1"/>
    <w:rsid w:val="009B546B"/>
    <w:rsid w:val="009B5568"/>
    <w:rsid w:val="009B56A2"/>
    <w:rsid w:val="009B58F3"/>
    <w:rsid w:val="009B5916"/>
    <w:rsid w:val="009B5AD5"/>
    <w:rsid w:val="009B5E43"/>
    <w:rsid w:val="009B5F3A"/>
    <w:rsid w:val="009B5FE0"/>
    <w:rsid w:val="009B6411"/>
    <w:rsid w:val="009B6B3E"/>
    <w:rsid w:val="009B70DF"/>
    <w:rsid w:val="009B71C0"/>
    <w:rsid w:val="009B72F0"/>
    <w:rsid w:val="009B732E"/>
    <w:rsid w:val="009B7705"/>
    <w:rsid w:val="009B7C79"/>
    <w:rsid w:val="009B7D93"/>
    <w:rsid w:val="009B7FF8"/>
    <w:rsid w:val="009C0035"/>
    <w:rsid w:val="009C0520"/>
    <w:rsid w:val="009C0A66"/>
    <w:rsid w:val="009C0AAC"/>
    <w:rsid w:val="009C0F0B"/>
    <w:rsid w:val="009C0F7D"/>
    <w:rsid w:val="009C1743"/>
    <w:rsid w:val="009C17A0"/>
    <w:rsid w:val="009C17C5"/>
    <w:rsid w:val="009C1A19"/>
    <w:rsid w:val="009C1A2C"/>
    <w:rsid w:val="009C1B12"/>
    <w:rsid w:val="009C1D29"/>
    <w:rsid w:val="009C1D72"/>
    <w:rsid w:val="009C23A8"/>
    <w:rsid w:val="009C2675"/>
    <w:rsid w:val="009C26E4"/>
    <w:rsid w:val="009C2CE6"/>
    <w:rsid w:val="009C2EDA"/>
    <w:rsid w:val="009C3201"/>
    <w:rsid w:val="009C3312"/>
    <w:rsid w:val="009C377B"/>
    <w:rsid w:val="009C395D"/>
    <w:rsid w:val="009C3A62"/>
    <w:rsid w:val="009C4240"/>
    <w:rsid w:val="009C450B"/>
    <w:rsid w:val="009C4593"/>
    <w:rsid w:val="009C4B34"/>
    <w:rsid w:val="009C4CDB"/>
    <w:rsid w:val="009C4FA2"/>
    <w:rsid w:val="009C4FEB"/>
    <w:rsid w:val="009C4FF8"/>
    <w:rsid w:val="009C52EF"/>
    <w:rsid w:val="009C54DA"/>
    <w:rsid w:val="009C5B3C"/>
    <w:rsid w:val="009C62FE"/>
    <w:rsid w:val="009C643C"/>
    <w:rsid w:val="009C6538"/>
    <w:rsid w:val="009C72E0"/>
    <w:rsid w:val="009C76D7"/>
    <w:rsid w:val="009C7725"/>
    <w:rsid w:val="009C77E2"/>
    <w:rsid w:val="009C7CAE"/>
    <w:rsid w:val="009D00C8"/>
    <w:rsid w:val="009D01FA"/>
    <w:rsid w:val="009D02D3"/>
    <w:rsid w:val="009D05AB"/>
    <w:rsid w:val="009D0DD5"/>
    <w:rsid w:val="009D0F25"/>
    <w:rsid w:val="009D1235"/>
    <w:rsid w:val="009D1585"/>
    <w:rsid w:val="009D16B8"/>
    <w:rsid w:val="009D1C2A"/>
    <w:rsid w:val="009D1D5B"/>
    <w:rsid w:val="009D1DF4"/>
    <w:rsid w:val="009D1F4F"/>
    <w:rsid w:val="009D2760"/>
    <w:rsid w:val="009D28D9"/>
    <w:rsid w:val="009D2CE1"/>
    <w:rsid w:val="009D2F22"/>
    <w:rsid w:val="009D3566"/>
    <w:rsid w:val="009D35DA"/>
    <w:rsid w:val="009D36A8"/>
    <w:rsid w:val="009D399F"/>
    <w:rsid w:val="009D39BF"/>
    <w:rsid w:val="009D3D88"/>
    <w:rsid w:val="009D3E5A"/>
    <w:rsid w:val="009D436D"/>
    <w:rsid w:val="009D44DF"/>
    <w:rsid w:val="009D4519"/>
    <w:rsid w:val="009D45A9"/>
    <w:rsid w:val="009D46B4"/>
    <w:rsid w:val="009D4985"/>
    <w:rsid w:val="009D4F25"/>
    <w:rsid w:val="009D4FDD"/>
    <w:rsid w:val="009D4FEB"/>
    <w:rsid w:val="009D508C"/>
    <w:rsid w:val="009D5188"/>
    <w:rsid w:val="009D52E9"/>
    <w:rsid w:val="009D575B"/>
    <w:rsid w:val="009D588D"/>
    <w:rsid w:val="009D58BA"/>
    <w:rsid w:val="009D59A1"/>
    <w:rsid w:val="009D6234"/>
    <w:rsid w:val="009D64B0"/>
    <w:rsid w:val="009D66B9"/>
    <w:rsid w:val="009D6EE0"/>
    <w:rsid w:val="009D713A"/>
    <w:rsid w:val="009D78C6"/>
    <w:rsid w:val="009D7ECB"/>
    <w:rsid w:val="009E06CE"/>
    <w:rsid w:val="009E09C1"/>
    <w:rsid w:val="009E0A91"/>
    <w:rsid w:val="009E109E"/>
    <w:rsid w:val="009E123F"/>
    <w:rsid w:val="009E1527"/>
    <w:rsid w:val="009E1724"/>
    <w:rsid w:val="009E25A0"/>
    <w:rsid w:val="009E268D"/>
    <w:rsid w:val="009E360D"/>
    <w:rsid w:val="009E38AE"/>
    <w:rsid w:val="009E3913"/>
    <w:rsid w:val="009E3CCD"/>
    <w:rsid w:val="009E3CD6"/>
    <w:rsid w:val="009E40D6"/>
    <w:rsid w:val="009E4E49"/>
    <w:rsid w:val="009E50E5"/>
    <w:rsid w:val="009E54C9"/>
    <w:rsid w:val="009E54DE"/>
    <w:rsid w:val="009E5690"/>
    <w:rsid w:val="009E56DF"/>
    <w:rsid w:val="009E586A"/>
    <w:rsid w:val="009E68AE"/>
    <w:rsid w:val="009E68F9"/>
    <w:rsid w:val="009E703D"/>
    <w:rsid w:val="009E714A"/>
    <w:rsid w:val="009E7155"/>
    <w:rsid w:val="009E7478"/>
    <w:rsid w:val="009E7B5B"/>
    <w:rsid w:val="009E7C2F"/>
    <w:rsid w:val="009E7CBE"/>
    <w:rsid w:val="009E7D72"/>
    <w:rsid w:val="009E7E39"/>
    <w:rsid w:val="009F00AB"/>
    <w:rsid w:val="009F018B"/>
    <w:rsid w:val="009F06DE"/>
    <w:rsid w:val="009F0D47"/>
    <w:rsid w:val="009F0DB2"/>
    <w:rsid w:val="009F1068"/>
    <w:rsid w:val="009F1080"/>
    <w:rsid w:val="009F141C"/>
    <w:rsid w:val="009F19A8"/>
    <w:rsid w:val="009F1FF6"/>
    <w:rsid w:val="009F228F"/>
    <w:rsid w:val="009F275E"/>
    <w:rsid w:val="009F2786"/>
    <w:rsid w:val="009F2A4F"/>
    <w:rsid w:val="009F2C6D"/>
    <w:rsid w:val="009F3086"/>
    <w:rsid w:val="009F35A0"/>
    <w:rsid w:val="009F35D6"/>
    <w:rsid w:val="009F4204"/>
    <w:rsid w:val="009F4221"/>
    <w:rsid w:val="009F44E5"/>
    <w:rsid w:val="009F45BF"/>
    <w:rsid w:val="009F47F3"/>
    <w:rsid w:val="009F48C5"/>
    <w:rsid w:val="009F4A3C"/>
    <w:rsid w:val="009F4AE5"/>
    <w:rsid w:val="009F4C61"/>
    <w:rsid w:val="009F4DB4"/>
    <w:rsid w:val="009F59A3"/>
    <w:rsid w:val="009F5BEB"/>
    <w:rsid w:val="009F5CBE"/>
    <w:rsid w:val="009F685C"/>
    <w:rsid w:val="009F691E"/>
    <w:rsid w:val="009F6988"/>
    <w:rsid w:val="009F6A2E"/>
    <w:rsid w:val="009F6B99"/>
    <w:rsid w:val="009F6F11"/>
    <w:rsid w:val="009F6FF4"/>
    <w:rsid w:val="009F700D"/>
    <w:rsid w:val="009F7060"/>
    <w:rsid w:val="009F75AF"/>
    <w:rsid w:val="009F789A"/>
    <w:rsid w:val="009F7941"/>
    <w:rsid w:val="009F7A29"/>
    <w:rsid w:val="009F7B0D"/>
    <w:rsid w:val="009F7C22"/>
    <w:rsid w:val="009F7D30"/>
    <w:rsid w:val="00A001D0"/>
    <w:rsid w:val="00A00391"/>
    <w:rsid w:val="00A00439"/>
    <w:rsid w:val="00A01439"/>
    <w:rsid w:val="00A016B5"/>
    <w:rsid w:val="00A016B8"/>
    <w:rsid w:val="00A018B2"/>
    <w:rsid w:val="00A018BA"/>
    <w:rsid w:val="00A0191D"/>
    <w:rsid w:val="00A01D45"/>
    <w:rsid w:val="00A01DBE"/>
    <w:rsid w:val="00A02173"/>
    <w:rsid w:val="00A0254B"/>
    <w:rsid w:val="00A0262F"/>
    <w:rsid w:val="00A02AD9"/>
    <w:rsid w:val="00A02CDB"/>
    <w:rsid w:val="00A02E5F"/>
    <w:rsid w:val="00A02FCF"/>
    <w:rsid w:val="00A03537"/>
    <w:rsid w:val="00A036A4"/>
    <w:rsid w:val="00A03767"/>
    <w:rsid w:val="00A0395C"/>
    <w:rsid w:val="00A039A5"/>
    <w:rsid w:val="00A03A69"/>
    <w:rsid w:val="00A04008"/>
    <w:rsid w:val="00A041C1"/>
    <w:rsid w:val="00A042EC"/>
    <w:rsid w:val="00A04615"/>
    <w:rsid w:val="00A04702"/>
    <w:rsid w:val="00A04A3B"/>
    <w:rsid w:val="00A04B31"/>
    <w:rsid w:val="00A04CBF"/>
    <w:rsid w:val="00A04E98"/>
    <w:rsid w:val="00A057B1"/>
    <w:rsid w:val="00A062A4"/>
    <w:rsid w:val="00A065FD"/>
    <w:rsid w:val="00A0676F"/>
    <w:rsid w:val="00A06918"/>
    <w:rsid w:val="00A06F69"/>
    <w:rsid w:val="00A077F2"/>
    <w:rsid w:val="00A07EFC"/>
    <w:rsid w:val="00A10681"/>
    <w:rsid w:val="00A109A5"/>
    <w:rsid w:val="00A109BE"/>
    <w:rsid w:val="00A10AD4"/>
    <w:rsid w:val="00A10E7D"/>
    <w:rsid w:val="00A10F3A"/>
    <w:rsid w:val="00A10F70"/>
    <w:rsid w:val="00A1143F"/>
    <w:rsid w:val="00A1160B"/>
    <w:rsid w:val="00A1161B"/>
    <w:rsid w:val="00A1166B"/>
    <w:rsid w:val="00A118F5"/>
    <w:rsid w:val="00A11BA5"/>
    <w:rsid w:val="00A11C6C"/>
    <w:rsid w:val="00A11F0B"/>
    <w:rsid w:val="00A12169"/>
    <w:rsid w:val="00A122C3"/>
    <w:rsid w:val="00A12556"/>
    <w:rsid w:val="00A1289C"/>
    <w:rsid w:val="00A1291E"/>
    <w:rsid w:val="00A12D66"/>
    <w:rsid w:val="00A12FBE"/>
    <w:rsid w:val="00A132D2"/>
    <w:rsid w:val="00A13575"/>
    <w:rsid w:val="00A138B6"/>
    <w:rsid w:val="00A13A05"/>
    <w:rsid w:val="00A13D40"/>
    <w:rsid w:val="00A1409B"/>
    <w:rsid w:val="00A14164"/>
    <w:rsid w:val="00A14632"/>
    <w:rsid w:val="00A14792"/>
    <w:rsid w:val="00A14953"/>
    <w:rsid w:val="00A14ABF"/>
    <w:rsid w:val="00A14BF0"/>
    <w:rsid w:val="00A14FA6"/>
    <w:rsid w:val="00A1507D"/>
    <w:rsid w:val="00A15624"/>
    <w:rsid w:val="00A15BF6"/>
    <w:rsid w:val="00A15DA8"/>
    <w:rsid w:val="00A16208"/>
    <w:rsid w:val="00A165E0"/>
    <w:rsid w:val="00A1676E"/>
    <w:rsid w:val="00A16789"/>
    <w:rsid w:val="00A16A3A"/>
    <w:rsid w:val="00A16A4F"/>
    <w:rsid w:val="00A17290"/>
    <w:rsid w:val="00A17302"/>
    <w:rsid w:val="00A177B5"/>
    <w:rsid w:val="00A17ACA"/>
    <w:rsid w:val="00A20336"/>
    <w:rsid w:val="00A20B13"/>
    <w:rsid w:val="00A20C7A"/>
    <w:rsid w:val="00A21278"/>
    <w:rsid w:val="00A21B21"/>
    <w:rsid w:val="00A21B5E"/>
    <w:rsid w:val="00A21CB1"/>
    <w:rsid w:val="00A21D33"/>
    <w:rsid w:val="00A226B3"/>
    <w:rsid w:val="00A229BA"/>
    <w:rsid w:val="00A22A27"/>
    <w:rsid w:val="00A22D9F"/>
    <w:rsid w:val="00A22FFC"/>
    <w:rsid w:val="00A23178"/>
    <w:rsid w:val="00A236C2"/>
    <w:rsid w:val="00A236E3"/>
    <w:rsid w:val="00A23EE7"/>
    <w:rsid w:val="00A23FD7"/>
    <w:rsid w:val="00A2402F"/>
    <w:rsid w:val="00A2431A"/>
    <w:rsid w:val="00A24662"/>
    <w:rsid w:val="00A2485A"/>
    <w:rsid w:val="00A24C07"/>
    <w:rsid w:val="00A24C3E"/>
    <w:rsid w:val="00A2506B"/>
    <w:rsid w:val="00A25649"/>
    <w:rsid w:val="00A25D0E"/>
    <w:rsid w:val="00A262DF"/>
    <w:rsid w:val="00A2662E"/>
    <w:rsid w:val="00A266D6"/>
    <w:rsid w:val="00A26BA6"/>
    <w:rsid w:val="00A26BEC"/>
    <w:rsid w:val="00A26FB3"/>
    <w:rsid w:val="00A270AD"/>
    <w:rsid w:val="00A27411"/>
    <w:rsid w:val="00A27591"/>
    <w:rsid w:val="00A27607"/>
    <w:rsid w:val="00A276D9"/>
    <w:rsid w:val="00A27905"/>
    <w:rsid w:val="00A27973"/>
    <w:rsid w:val="00A27A72"/>
    <w:rsid w:val="00A27B3F"/>
    <w:rsid w:val="00A27B57"/>
    <w:rsid w:val="00A27E0A"/>
    <w:rsid w:val="00A30D2B"/>
    <w:rsid w:val="00A30E11"/>
    <w:rsid w:val="00A30E68"/>
    <w:rsid w:val="00A310DC"/>
    <w:rsid w:val="00A31277"/>
    <w:rsid w:val="00A31625"/>
    <w:rsid w:val="00A3188B"/>
    <w:rsid w:val="00A31A5F"/>
    <w:rsid w:val="00A31E03"/>
    <w:rsid w:val="00A31E37"/>
    <w:rsid w:val="00A32023"/>
    <w:rsid w:val="00A323AA"/>
    <w:rsid w:val="00A32593"/>
    <w:rsid w:val="00A32822"/>
    <w:rsid w:val="00A32D7B"/>
    <w:rsid w:val="00A3382C"/>
    <w:rsid w:val="00A33A27"/>
    <w:rsid w:val="00A33E8F"/>
    <w:rsid w:val="00A342B1"/>
    <w:rsid w:val="00A3451F"/>
    <w:rsid w:val="00A348AC"/>
    <w:rsid w:val="00A34B20"/>
    <w:rsid w:val="00A34E46"/>
    <w:rsid w:val="00A35177"/>
    <w:rsid w:val="00A3567B"/>
    <w:rsid w:val="00A35728"/>
    <w:rsid w:val="00A3577C"/>
    <w:rsid w:val="00A35859"/>
    <w:rsid w:val="00A35888"/>
    <w:rsid w:val="00A35AC6"/>
    <w:rsid w:val="00A35B88"/>
    <w:rsid w:val="00A35CB8"/>
    <w:rsid w:val="00A35CD3"/>
    <w:rsid w:val="00A35D86"/>
    <w:rsid w:val="00A360F7"/>
    <w:rsid w:val="00A36359"/>
    <w:rsid w:val="00A36777"/>
    <w:rsid w:val="00A36A63"/>
    <w:rsid w:val="00A36C51"/>
    <w:rsid w:val="00A36D9D"/>
    <w:rsid w:val="00A36ECB"/>
    <w:rsid w:val="00A3721D"/>
    <w:rsid w:val="00A378B3"/>
    <w:rsid w:val="00A378C7"/>
    <w:rsid w:val="00A3798B"/>
    <w:rsid w:val="00A37AC1"/>
    <w:rsid w:val="00A37BC8"/>
    <w:rsid w:val="00A37C44"/>
    <w:rsid w:val="00A37CC7"/>
    <w:rsid w:val="00A37ED1"/>
    <w:rsid w:val="00A402F9"/>
    <w:rsid w:val="00A40831"/>
    <w:rsid w:val="00A40AAA"/>
    <w:rsid w:val="00A40ABF"/>
    <w:rsid w:val="00A40F98"/>
    <w:rsid w:val="00A4104D"/>
    <w:rsid w:val="00A411E9"/>
    <w:rsid w:val="00A41D67"/>
    <w:rsid w:val="00A4238E"/>
    <w:rsid w:val="00A425FB"/>
    <w:rsid w:val="00A42DAA"/>
    <w:rsid w:val="00A42FCB"/>
    <w:rsid w:val="00A431A1"/>
    <w:rsid w:val="00A437AA"/>
    <w:rsid w:val="00A439B1"/>
    <w:rsid w:val="00A4401C"/>
    <w:rsid w:val="00A4404C"/>
    <w:rsid w:val="00A44578"/>
    <w:rsid w:val="00A445B4"/>
    <w:rsid w:val="00A4484F"/>
    <w:rsid w:val="00A44929"/>
    <w:rsid w:val="00A4492D"/>
    <w:rsid w:val="00A44943"/>
    <w:rsid w:val="00A45471"/>
    <w:rsid w:val="00A4551B"/>
    <w:rsid w:val="00A45574"/>
    <w:rsid w:val="00A4589A"/>
    <w:rsid w:val="00A45CB8"/>
    <w:rsid w:val="00A45EE7"/>
    <w:rsid w:val="00A46795"/>
    <w:rsid w:val="00A46B9C"/>
    <w:rsid w:val="00A46E61"/>
    <w:rsid w:val="00A46E64"/>
    <w:rsid w:val="00A46F24"/>
    <w:rsid w:val="00A472B0"/>
    <w:rsid w:val="00A4743D"/>
    <w:rsid w:val="00A475B4"/>
    <w:rsid w:val="00A47914"/>
    <w:rsid w:val="00A500B2"/>
    <w:rsid w:val="00A5054C"/>
    <w:rsid w:val="00A506D1"/>
    <w:rsid w:val="00A50A0B"/>
    <w:rsid w:val="00A50ADD"/>
    <w:rsid w:val="00A50D74"/>
    <w:rsid w:val="00A50FC2"/>
    <w:rsid w:val="00A51E67"/>
    <w:rsid w:val="00A51FFC"/>
    <w:rsid w:val="00A52774"/>
    <w:rsid w:val="00A52934"/>
    <w:rsid w:val="00A52D21"/>
    <w:rsid w:val="00A533A2"/>
    <w:rsid w:val="00A533C1"/>
    <w:rsid w:val="00A5356F"/>
    <w:rsid w:val="00A535A8"/>
    <w:rsid w:val="00A53687"/>
    <w:rsid w:val="00A53836"/>
    <w:rsid w:val="00A53A92"/>
    <w:rsid w:val="00A53AC8"/>
    <w:rsid w:val="00A5400B"/>
    <w:rsid w:val="00A540F1"/>
    <w:rsid w:val="00A544B8"/>
    <w:rsid w:val="00A54A7C"/>
    <w:rsid w:val="00A54EC9"/>
    <w:rsid w:val="00A54F0E"/>
    <w:rsid w:val="00A55193"/>
    <w:rsid w:val="00A5530D"/>
    <w:rsid w:val="00A5534C"/>
    <w:rsid w:val="00A55416"/>
    <w:rsid w:val="00A55800"/>
    <w:rsid w:val="00A56201"/>
    <w:rsid w:val="00A56698"/>
    <w:rsid w:val="00A56980"/>
    <w:rsid w:val="00A56C45"/>
    <w:rsid w:val="00A56C61"/>
    <w:rsid w:val="00A57192"/>
    <w:rsid w:val="00A572FC"/>
    <w:rsid w:val="00A574B6"/>
    <w:rsid w:val="00A575AE"/>
    <w:rsid w:val="00A575FC"/>
    <w:rsid w:val="00A577EA"/>
    <w:rsid w:val="00A60513"/>
    <w:rsid w:val="00A60B13"/>
    <w:rsid w:val="00A60EE0"/>
    <w:rsid w:val="00A60F98"/>
    <w:rsid w:val="00A61250"/>
    <w:rsid w:val="00A61657"/>
    <w:rsid w:val="00A61B41"/>
    <w:rsid w:val="00A6229F"/>
    <w:rsid w:val="00A62360"/>
    <w:rsid w:val="00A62788"/>
    <w:rsid w:val="00A627A5"/>
    <w:rsid w:val="00A627F4"/>
    <w:rsid w:val="00A631D9"/>
    <w:rsid w:val="00A634D1"/>
    <w:rsid w:val="00A63C63"/>
    <w:rsid w:val="00A63DEB"/>
    <w:rsid w:val="00A6430D"/>
    <w:rsid w:val="00A64538"/>
    <w:rsid w:val="00A646E7"/>
    <w:rsid w:val="00A64796"/>
    <w:rsid w:val="00A64C1F"/>
    <w:rsid w:val="00A64E8D"/>
    <w:rsid w:val="00A651B6"/>
    <w:rsid w:val="00A6560E"/>
    <w:rsid w:val="00A65804"/>
    <w:rsid w:val="00A659B1"/>
    <w:rsid w:val="00A65A0D"/>
    <w:rsid w:val="00A65B12"/>
    <w:rsid w:val="00A65B94"/>
    <w:rsid w:val="00A665F8"/>
    <w:rsid w:val="00A66753"/>
    <w:rsid w:val="00A6679D"/>
    <w:rsid w:val="00A6681D"/>
    <w:rsid w:val="00A67258"/>
    <w:rsid w:val="00A677BA"/>
    <w:rsid w:val="00A67948"/>
    <w:rsid w:val="00A67E0F"/>
    <w:rsid w:val="00A70080"/>
    <w:rsid w:val="00A702AB"/>
    <w:rsid w:val="00A70343"/>
    <w:rsid w:val="00A704F3"/>
    <w:rsid w:val="00A70C14"/>
    <w:rsid w:val="00A70D95"/>
    <w:rsid w:val="00A710E6"/>
    <w:rsid w:val="00A712A3"/>
    <w:rsid w:val="00A71514"/>
    <w:rsid w:val="00A71645"/>
    <w:rsid w:val="00A71738"/>
    <w:rsid w:val="00A7184D"/>
    <w:rsid w:val="00A71E91"/>
    <w:rsid w:val="00A72505"/>
    <w:rsid w:val="00A72CAB"/>
    <w:rsid w:val="00A72EF8"/>
    <w:rsid w:val="00A73113"/>
    <w:rsid w:val="00A73286"/>
    <w:rsid w:val="00A735CA"/>
    <w:rsid w:val="00A737A3"/>
    <w:rsid w:val="00A737ED"/>
    <w:rsid w:val="00A7393A"/>
    <w:rsid w:val="00A739E0"/>
    <w:rsid w:val="00A73B87"/>
    <w:rsid w:val="00A73D24"/>
    <w:rsid w:val="00A73DC3"/>
    <w:rsid w:val="00A7443F"/>
    <w:rsid w:val="00A745D8"/>
    <w:rsid w:val="00A74989"/>
    <w:rsid w:val="00A74CEC"/>
    <w:rsid w:val="00A74DD5"/>
    <w:rsid w:val="00A75014"/>
    <w:rsid w:val="00A752A8"/>
    <w:rsid w:val="00A75664"/>
    <w:rsid w:val="00A761F3"/>
    <w:rsid w:val="00A761F5"/>
    <w:rsid w:val="00A768B0"/>
    <w:rsid w:val="00A76B7A"/>
    <w:rsid w:val="00A76C8A"/>
    <w:rsid w:val="00A76CE8"/>
    <w:rsid w:val="00A770BE"/>
    <w:rsid w:val="00A77114"/>
    <w:rsid w:val="00A77258"/>
    <w:rsid w:val="00A775F9"/>
    <w:rsid w:val="00A77E0D"/>
    <w:rsid w:val="00A77E48"/>
    <w:rsid w:val="00A800A9"/>
    <w:rsid w:val="00A80310"/>
    <w:rsid w:val="00A80383"/>
    <w:rsid w:val="00A80438"/>
    <w:rsid w:val="00A8078B"/>
    <w:rsid w:val="00A80C25"/>
    <w:rsid w:val="00A81042"/>
    <w:rsid w:val="00A81388"/>
    <w:rsid w:val="00A81923"/>
    <w:rsid w:val="00A81BF7"/>
    <w:rsid w:val="00A81F5A"/>
    <w:rsid w:val="00A823CB"/>
    <w:rsid w:val="00A82493"/>
    <w:rsid w:val="00A824D8"/>
    <w:rsid w:val="00A825B2"/>
    <w:rsid w:val="00A8297A"/>
    <w:rsid w:val="00A82B65"/>
    <w:rsid w:val="00A82C53"/>
    <w:rsid w:val="00A82ED0"/>
    <w:rsid w:val="00A83292"/>
    <w:rsid w:val="00A833FF"/>
    <w:rsid w:val="00A839CF"/>
    <w:rsid w:val="00A83C39"/>
    <w:rsid w:val="00A843AF"/>
    <w:rsid w:val="00A84544"/>
    <w:rsid w:val="00A84673"/>
    <w:rsid w:val="00A84BE2"/>
    <w:rsid w:val="00A8507B"/>
    <w:rsid w:val="00A850AE"/>
    <w:rsid w:val="00A85226"/>
    <w:rsid w:val="00A8542F"/>
    <w:rsid w:val="00A85771"/>
    <w:rsid w:val="00A85A8E"/>
    <w:rsid w:val="00A85AB1"/>
    <w:rsid w:val="00A85BBE"/>
    <w:rsid w:val="00A85C88"/>
    <w:rsid w:val="00A85E3B"/>
    <w:rsid w:val="00A8639E"/>
    <w:rsid w:val="00A86517"/>
    <w:rsid w:val="00A8662F"/>
    <w:rsid w:val="00A86684"/>
    <w:rsid w:val="00A86DA3"/>
    <w:rsid w:val="00A87185"/>
    <w:rsid w:val="00A8724D"/>
    <w:rsid w:val="00A87B01"/>
    <w:rsid w:val="00A87B8D"/>
    <w:rsid w:val="00A87E65"/>
    <w:rsid w:val="00A87EF7"/>
    <w:rsid w:val="00A905B6"/>
    <w:rsid w:val="00A9080F"/>
    <w:rsid w:val="00A90B56"/>
    <w:rsid w:val="00A90F4F"/>
    <w:rsid w:val="00A910F5"/>
    <w:rsid w:val="00A9111A"/>
    <w:rsid w:val="00A91452"/>
    <w:rsid w:val="00A91BA9"/>
    <w:rsid w:val="00A91E55"/>
    <w:rsid w:val="00A91FB8"/>
    <w:rsid w:val="00A91FC1"/>
    <w:rsid w:val="00A9204F"/>
    <w:rsid w:val="00A921F9"/>
    <w:rsid w:val="00A9233D"/>
    <w:rsid w:val="00A92572"/>
    <w:rsid w:val="00A929D9"/>
    <w:rsid w:val="00A92C13"/>
    <w:rsid w:val="00A93321"/>
    <w:rsid w:val="00A9352A"/>
    <w:rsid w:val="00A93581"/>
    <w:rsid w:val="00A942E7"/>
    <w:rsid w:val="00A94B4B"/>
    <w:rsid w:val="00A94F76"/>
    <w:rsid w:val="00A9516C"/>
    <w:rsid w:val="00A9582C"/>
    <w:rsid w:val="00A95885"/>
    <w:rsid w:val="00A958ED"/>
    <w:rsid w:val="00A95A97"/>
    <w:rsid w:val="00A95D92"/>
    <w:rsid w:val="00A9622D"/>
    <w:rsid w:val="00A96AA2"/>
    <w:rsid w:val="00A96CEE"/>
    <w:rsid w:val="00A96E01"/>
    <w:rsid w:val="00A97020"/>
    <w:rsid w:val="00A9723E"/>
    <w:rsid w:val="00A979D9"/>
    <w:rsid w:val="00A97AD8"/>
    <w:rsid w:val="00A97FED"/>
    <w:rsid w:val="00AA0A93"/>
    <w:rsid w:val="00AA0A95"/>
    <w:rsid w:val="00AA0E38"/>
    <w:rsid w:val="00AA101B"/>
    <w:rsid w:val="00AA1048"/>
    <w:rsid w:val="00AA1570"/>
    <w:rsid w:val="00AA1BAC"/>
    <w:rsid w:val="00AA1C3E"/>
    <w:rsid w:val="00AA20EC"/>
    <w:rsid w:val="00AA2164"/>
    <w:rsid w:val="00AA24B2"/>
    <w:rsid w:val="00AA2CF1"/>
    <w:rsid w:val="00AA2F6E"/>
    <w:rsid w:val="00AA32AE"/>
    <w:rsid w:val="00AA344C"/>
    <w:rsid w:val="00AA3B42"/>
    <w:rsid w:val="00AA3D06"/>
    <w:rsid w:val="00AA40B9"/>
    <w:rsid w:val="00AA41E6"/>
    <w:rsid w:val="00AA422D"/>
    <w:rsid w:val="00AA42C6"/>
    <w:rsid w:val="00AA4668"/>
    <w:rsid w:val="00AA46CD"/>
    <w:rsid w:val="00AA4814"/>
    <w:rsid w:val="00AA48D3"/>
    <w:rsid w:val="00AA4CB1"/>
    <w:rsid w:val="00AA4E95"/>
    <w:rsid w:val="00AA5D3A"/>
    <w:rsid w:val="00AA601D"/>
    <w:rsid w:val="00AA60CF"/>
    <w:rsid w:val="00AA636F"/>
    <w:rsid w:val="00AA63F6"/>
    <w:rsid w:val="00AA78E7"/>
    <w:rsid w:val="00AA7A48"/>
    <w:rsid w:val="00AA7EAE"/>
    <w:rsid w:val="00AA7F7D"/>
    <w:rsid w:val="00AB040C"/>
    <w:rsid w:val="00AB0BF6"/>
    <w:rsid w:val="00AB0FEA"/>
    <w:rsid w:val="00AB186C"/>
    <w:rsid w:val="00AB1D01"/>
    <w:rsid w:val="00AB1D02"/>
    <w:rsid w:val="00AB224E"/>
    <w:rsid w:val="00AB2631"/>
    <w:rsid w:val="00AB2674"/>
    <w:rsid w:val="00AB2D70"/>
    <w:rsid w:val="00AB2F27"/>
    <w:rsid w:val="00AB301B"/>
    <w:rsid w:val="00AB3672"/>
    <w:rsid w:val="00AB3777"/>
    <w:rsid w:val="00AB3BD0"/>
    <w:rsid w:val="00AB4220"/>
    <w:rsid w:val="00AB43F5"/>
    <w:rsid w:val="00AB4548"/>
    <w:rsid w:val="00AB46C2"/>
    <w:rsid w:val="00AB4B51"/>
    <w:rsid w:val="00AB52C2"/>
    <w:rsid w:val="00AB538A"/>
    <w:rsid w:val="00AB5583"/>
    <w:rsid w:val="00AB5F02"/>
    <w:rsid w:val="00AB6209"/>
    <w:rsid w:val="00AB6640"/>
    <w:rsid w:val="00AB6B5E"/>
    <w:rsid w:val="00AB7485"/>
    <w:rsid w:val="00AB7886"/>
    <w:rsid w:val="00AB78C1"/>
    <w:rsid w:val="00AB7A89"/>
    <w:rsid w:val="00AB7BEA"/>
    <w:rsid w:val="00AB7CB3"/>
    <w:rsid w:val="00AB7CF4"/>
    <w:rsid w:val="00AB7E07"/>
    <w:rsid w:val="00AC0034"/>
    <w:rsid w:val="00AC0CA9"/>
    <w:rsid w:val="00AC0E02"/>
    <w:rsid w:val="00AC0FCB"/>
    <w:rsid w:val="00AC1604"/>
    <w:rsid w:val="00AC1871"/>
    <w:rsid w:val="00AC18A4"/>
    <w:rsid w:val="00AC1A25"/>
    <w:rsid w:val="00AC1F63"/>
    <w:rsid w:val="00AC216F"/>
    <w:rsid w:val="00AC2447"/>
    <w:rsid w:val="00AC2A13"/>
    <w:rsid w:val="00AC317F"/>
    <w:rsid w:val="00AC3258"/>
    <w:rsid w:val="00AC34BC"/>
    <w:rsid w:val="00AC3836"/>
    <w:rsid w:val="00AC3854"/>
    <w:rsid w:val="00AC3943"/>
    <w:rsid w:val="00AC395F"/>
    <w:rsid w:val="00AC3B5A"/>
    <w:rsid w:val="00AC3B5B"/>
    <w:rsid w:val="00AC3EB2"/>
    <w:rsid w:val="00AC3EF0"/>
    <w:rsid w:val="00AC449D"/>
    <w:rsid w:val="00AC4A58"/>
    <w:rsid w:val="00AC4A7F"/>
    <w:rsid w:val="00AC4D02"/>
    <w:rsid w:val="00AC529B"/>
    <w:rsid w:val="00AC5352"/>
    <w:rsid w:val="00AC559F"/>
    <w:rsid w:val="00AC5870"/>
    <w:rsid w:val="00AC58A6"/>
    <w:rsid w:val="00AC5918"/>
    <w:rsid w:val="00AC5937"/>
    <w:rsid w:val="00AC6136"/>
    <w:rsid w:val="00AC648F"/>
    <w:rsid w:val="00AC6614"/>
    <w:rsid w:val="00AC6858"/>
    <w:rsid w:val="00AC68E5"/>
    <w:rsid w:val="00AC6C3D"/>
    <w:rsid w:val="00AC704F"/>
    <w:rsid w:val="00AC77D2"/>
    <w:rsid w:val="00AC77E7"/>
    <w:rsid w:val="00AC7934"/>
    <w:rsid w:val="00AC7B76"/>
    <w:rsid w:val="00AC7CE2"/>
    <w:rsid w:val="00AC7D2C"/>
    <w:rsid w:val="00AC7D63"/>
    <w:rsid w:val="00AD0251"/>
    <w:rsid w:val="00AD057F"/>
    <w:rsid w:val="00AD0E1A"/>
    <w:rsid w:val="00AD14CE"/>
    <w:rsid w:val="00AD16EA"/>
    <w:rsid w:val="00AD1927"/>
    <w:rsid w:val="00AD1C53"/>
    <w:rsid w:val="00AD1CE2"/>
    <w:rsid w:val="00AD21D3"/>
    <w:rsid w:val="00AD2541"/>
    <w:rsid w:val="00AD25C0"/>
    <w:rsid w:val="00AD2BF0"/>
    <w:rsid w:val="00AD325C"/>
    <w:rsid w:val="00AD3762"/>
    <w:rsid w:val="00AD39EE"/>
    <w:rsid w:val="00AD3BD5"/>
    <w:rsid w:val="00AD4759"/>
    <w:rsid w:val="00AD4944"/>
    <w:rsid w:val="00AD4D40"/>
    <w:rsid w:val="00AD4D46"/>
    <w:rsid w:val="00AD4E8C"/>
    <w:rsid w:val="00AD528B"/>
    <w:rsid w:val="00AD71C3"/>
    <w:rsid w:val="00AD7766"/>
    <w:rsid w:val="00AE034D"/>
    <w:rsid w:val="00AE03EB"/>
    <w:rsid w:val="00AE1203"/>
    <w:rsid w:val="00AE132C"/>
    <w:rsid w:val="00AE170C"/>
    <w:rsid w:val="00AE1A6D"/>
    <w:rsid w:val="00AE1ABD"/>
    <w:rsid w:val="00AE1C5E"/>
    <w:rsid w:val="00AE1C7A"/>
    <w:rsid w:val="00AE1CEB"/>
    <w:rsid w:val="00AE2126"/>
    <w:rsid w:val="00AE291C"/>
    <w:rsid w:val="00AE2BA7"/>
    <w:rsid w:val="00AE2D86"/>
    <w:rsid w:val="00AE2EBA"/>
    <w:rsid w:val="00AE32C9"/>
    <w:rsid w:val="00AE3580"/>
    <w:rsid w:val="00AE37EE"/>
    <w:rsid w:val="00AE39B6"/>
    <w:rsid w:val="00AE3A79"/>
    <w:rsid w:val="00AE3B25"/>
    <w:rsid w:val="00AE4175"/>
    <w:rsid w:val="00AE43BE"/>
    <w:rsid w:val="00AE4492"/>
    <w:rsid w:val="00AE4493"/>
    <w:rsid w:val="00AE45CD"/>
    <w:rsid w:val="00AE4754"/>
    <w:rsid w:val="00AE4BC5"/>
    <w:rsid w:val="00AE4FC1"/>
    <w:rsid w:val="00AE56A4"/>
    <w:rsid w:val="00AE56D3"/>
    <w:rsid w:val="00AE582A"/>
    <w:rsid w:val="00AE5ACB"/>
    <w:rsid w:val="00AE5B2A"/>
    <w:rsid w:val="00AE6421"/>
    <w:rsid w:val="00AE644B"/>
    <w:rsid w:val="00AE6489"/>
    <w:rsid w:val="00AE6779"/>
    <w:rsid w:val="00AE6C39"/>
    <w:rsid w:val="00AE6FEC"/>
    <w:rsid w:val="00AE7238"/>
    <w:rsid w:val="00AE72BB"/>
    <w:rsid w:val="00AE7A4E"/>
    <w:rsid w:val="00AE7E48"/>
    <w:rsid w:val="00AF06D1"/>
    <w:rsid w:val="00AF0DD6"/>
    <w:rsid w:val="00AF0FCE"/>
    <w:rsid w:val="00AF1960"/>
    <w:rsid w:val="00AF19D1"/>
    <w:rsid w:val="00AF1A66"/>
    <w:rsid w:val="00AF1A98"/>
    <w:rsid w:val="00AF2907"/>
    <w:rsid w:val="00AF2C30"/>
    <w:rsid w:val="00AF2C94"/>
    <w:rsid w:val="00AF2D3E"/>
    <w:rsid w:val="00AF2F90"/>
    <w:rsid w:val="00AF32C1"/>
    <w:rsid w:val="00AF354F"/>
    <w:rsid w:val="00AF3558"/>
    <w:rsid w:val="00AF3736"/>
    <w:rsid w:val="00AF394F"/>
    <w:rsid w:val="00AF3BC7"/>
    <w:rsid w:val="00AF3BE3"/>
    <w:rsid w:val="00AF3ED0"/>
    <w:rsid w:val="00AF4894"/>
    <w:rsid w:val="00AF4A81"/>
    <w:rsid w:val="00AF4D42"/>
    <w:rsid w:val="00AF4E52"/>
    <w:rsid w:val="00AF5505"/>
    <w:rsid w:val="00AF55C2"/>
    <w:rsid w:val="00AF5D51"/>
    <w:rsid w:val="00AF5F65"/>
    <w:rsid w:val="00AF622E"/>
    <w:rsid w:val="00AF63DF"/>
    <w:rsid w:val="00AF6537"/>
    <w:rsid w:val="00AF6FFD"/>
    <w:rsid w:val="00AF7036"/>
    <w:rsid w:val="00AF75BB"/>
    <w:rsid w:val="00AF76F1"/>
    <w:rsid w:val="00AF7743"/>
    <w:rsid w:val="00AF7776"/>
    <w:rsid w:val="00AF78BA"/>
    <w:rsid w:val="00AF79CC"/>
    <w:rsid w:val="00AF79E7"/>
    <w:rsid w:val="00AF7BA2"/>
    <w:rsid w:val="00AF7D9B"/>
    <w:rsid w:val="00B0009B"/>
    <w:rsid w:val="00B00390"/>
    <w:rsid w:val="00B004D7"/>
    <w:rsid w:val="00B0094B"/>
    <w:rsid w:val="00B00AA2"/>
    <w:rsid w:val="00B00AD5"/>
    <w:rsid w:val="00B00BDB"/>
    <w:rsid w:val="00B00C61"/>
    <w:rsid w:val="00B00C9D"/>
    <w:rsid w:val="00B011CD"/>
    <w:rsid w:val="00B01991"/>
    <w:rsid w:val="00B01CA5"/>
    <w:rsid w:val="00B0209E"/>
    <w:rsid w:val="00B0295C"/>
    <w:rsid w:val="00B02BF8"/>
    <w:rsid w:val="00B02F66"/>
    <w:rsid w:val="00B02FA6"/>
    <w:rsid w:val="00B0316C"/>
    <w:rsid w:val="00B03629"/>
    <w:rsid w:val="00B0366C"/>
    <w:rsid w:val="00B03947"/>
    <w:rsid w:val="00B03AD6"/>
    <w:rsid w:val="00B0428C"/>
    <w:rsid w:val="00B04938"/>
    <w:rsid w:val="00B04F98"/>
    <w:rsid w:val="00B05014"/>
    <w:rsid w:val="00B054D2"/>
    <w:rsid w:val="00B05543"/>
    <w:rsid w:val="00B055A5"/>
    <w:rsid w:val="00B055D3"/>
    <w:rsid w:val="00B05718"/>
    <w:rsid w:val="00B0592E"/>
    <w:rsid w:val="00B05B23"/>
    <w:rsid w:val="00B05DFD"/>
    <w:rsid w:val="00B05E82"/>
    <w:rsid w:val="00B05EF0"/>
    <w:rsid w:val="00B06149"/>
    <w:rsid w:val="00B062C9"/>
    <w:rsid w:val="00B0635A"/>
    <w:rsid w:val="00B0648F"/>
    <w:rsid w:val="00B06517"/>
    <w:rsid w:val="00B06594"/>
    <w:rsid w:val="00B06657"/>
    <w:rsid w:val="00B06873"/>
    <w:rsid w:val="00B06DD1"/>
    <w:rsid w:val="00B07B73"/>
    <w:rsid w:val="00B07C70"/>
    <w:rsid w:val="00B07D3A"/>
    <w:rsid w:val="00B10534"/>
    <w:rsid w:val="00B1058A"/>
    <w:rsid w:val="00B10608"/>
    <w:rsid w:val="00B108D8"/>
    <w:rsid w:val="00B10BB0"/>
    <w:rsid w:val="00B10C28"/>
    <w:rsid w:val="00B10F11"/>
    <w:rsid w:val="00B11211"/>
    <w:rsid w:val="00B11E78"/>
    <w:rsid w:val="00B11F02"/>
    <w:rsid w:val="00B120DE"/>
    <w:rsid w:val="00B121E9"/>
    <w:rsid w:val="00B1266B"/>
    <w:rsid w:val="00B12709"/>
    <w:rsid w:val="00B12712"/>
    <w:rsid w:val="00B127C3"/>
    <w:rsid w:val="00B1294A"/>
    <w:rsid w:val="00B12CFB"/>
    <w:rsid w:val="00B13387"/>
    <w:rsid w:val="00B133D3"/>
    <w:rsid w:val="00B138B8"/>
    <w:rsid w:val="00B1391E"/>
    <w:rsid w:val="00B13BCB"/>
    <w:rsid w:val="00B13C51"/>
    <w:rsid w:val="00B13CE4"/>
    <w:rsid w:val="00B140F9"/>
    <w:rsid w:val="00B1415A"/>
    <w:rsid w:val="00B1442D"/>
    <w:rsid w:val="00B144CF"/>
    <w:rsid w:val="00B146DA"/>
    <w:rsid w:val="00B1489E"/>
    <w:rsid w:val="00B1494B"/>
    <w:rsid w:val="00B14B91"/>
    <w:rsid w:val="00B14CCD"/>
    <w:rsid w:val="00B14F17"/>
    <w:rsid w:val="00B1509F"/>
    <w:rsid w:val="00B1510E"/>
    <w:rsid w:val="00B152FD"/>
    <w:rsid w:val="00B15D0D"/>
    <w:rsid w:val="00B15D87"/>
    <w:rsid w:val="00B15DFE"/>
    <w:rsid w:val="00B1609F"/>
    <w:rsid w:val="00B16197"/>
    <w:rsid w:val="00B16DBC"/>
    <w:rsid w:val="00B170A5"/>
    <w:rsid w:val="00B171D2"/>
    <w:rsid w:val="00B1736A"/>
    <w:rsid w:val="00B1757D"/>
    <w:rsid w:val="00B17737"/>
    <w:rsid w:val="00B17AE8"/>
    <w:rsid w:val="00B17E26"/>
    <w:rsid w:val="00B17F4C"/>
    <w:rsid w:val="00B2016D"/>
    <w:rsid w:val="00B20487"/>
    <w:rsid w:val="00B20671"/>
    <w:rsid w:val="00B20800"/>
    <w:rsid w:val="00B208E5"/>
    <w:rsid w:val="00B210E5"/>
    <w:rsid w:val="00B2160C"/>
    <w:rsid w:val="00B217A1"/>
    <w:rsid w:val="00B2181D"/>
    <w:rsid w:val="00B2191F"/>
    <w:rsid w:val="00B219EE"/>
    <w:rsid w:val="00B21CA6"/>
    <w:rsid w:val="00B21DDD"/>
    <w:rsid w:val="00B22793"/>
    <w:rsid w:val="00B22812"/>
    <w:rsid w:val="00B22D96"/>
    <w:rsid w:val="00B233F2"/>
    <w:rsid w:val="00B23D01"/>
    <w:rsid w:val="00B23F39"/>
    <w:rsid w:val="00B24211"/>
    <w:rsid w:val="00B243B8"/>
    <w:rsid w:val="00B243F2"/>
    <w:rsid w:val="00B24857"/>
    <w:rsid w:val="00B24E13"/>
    <w:rsid w:val="00B2524B"/>
    <w:rsid w:val="00B254FC"/>
    <w:rsid w:val="00B25FD8"/>
    <w:rsid w:val="00B26346"/>
    <w:rsid w:val="00B268E0"/>
    <w:rsid w:val="00B26B20"/>
    <w:rsid w:val="00B26E39"/>
    <w:rsid w:val="00B27717"/>
    <w:rsid w:val="00B27A8B"/>
    <w:rsid w:val="00B300D3"/>
    <w:rsid w:val="00B3011E"/>
    <w:rsid w:val="00B30197"/>
    <w:rsid w:val="00B30251"/>
    <w:rsid w:val="00B3025E"/>
    <w:rsid w:val="00B30332"/>
    <w:rsid w:val="00B305B9"/>
    <w:rsid w:val="00B30BDC"/>
    <w:rsid w:val="00B30ECB"/>
    <w:rsid w:val="00B31065"/>
    <w:rsid w:val="00B310F3"/>
    <w:rsid w:val="00B314F3"/>
    <w:rsid w:val="00B31638"/>
    <w:rsid w:val="00B3163A"/>
    <w:rsid w:val="00B3180D"/>
    <w:rsid w:val="00B319C4"/>
    <w:rsid w:val="00B319ED"/>
    <w:rsid w:val="00B31BA6"/>
    <w:rsid w:val="00B31C36"/>
    <w:rsid w:val="00B31CD1"/>
    <w:rsid w:val="00B32119"/>
    <w:rsid w:val="00B328E4"/>
    <w:rsid w:val="00B32DF8"/>
    <w:rsid w:val="00B32EEF"/>
    <w:rsid w:val="00B32F46"/>
    <w:rsid w:val="00B32FAB"/>
    <w:rsid w:val="00B32FB8"/>
    <w:rsid w:val="00B33066"/>
    <w:rsid w:val="00B33231"/>
    <w:rsid w:val="00B332DD"/>
    <w:rsid w:val="00B336C1"/>
    <w:rsid w:val="00B336FF"/>
    <w:rsid w:val="00B3377E"/>
    <w:rsid w:val="00B33BB3"/>
    <w:rsid w:val="00B33BDC"/>
    <w:rsid w:val="00B340D3"/>
    <w:rsid w:val="00B341C0"/>
    <w:rsid w:val="00B34305"/>
    <w:rsid w:val="00B3458F"/>
    <w:rsid w:val="00B34D3E"/>
    <w:rsid w:val="00B35225"/>
    <w:rsid w:val="00B356A5"/>
    <w:rsid w:val="00B35755"/>
    <w:rsid w:val="00B357A9"/>
    <w:rsid w:val="00B35991"/>
    <w:rsid w:val="00B3605A"/>
    <w:rsid w:val="00B3622B"/>
    <w:rsid w:val="00B36A9F"/>
    <w:rsid w:val="00B36C87"/>
    <w:rsid w:val="00B36FF7"/>
    <w:rsid w:val="00B40B7D"/>
    <w:rsid w:val="00B40DFB"/>
    <w:rsid w:val="00B411BB"/>
    <w:rsid w:val="00B41261"/>
    <w:rsid w:val="00B415EC"/>
    <w:rsid w:val="00B416A1"/>
    <w:rsid w:val="00B41965"/>
    <w:rsid w:val="00B41CC4"/>
    <w:rsid w:val="00B41DEE"/>
    <w:rsid w:val="00B41F24"/>
    <w:rsid w:val="00B42181"/>
    <w:rsid w:val="00B423D1"/>
    <w:rsid w:val="00B42442"/>
    <w:rsid w:val="00B428F3"/>
    <w:rsid w:val="00B42FE9"/>
    <w:rsid w:val="00B43766"/>
    <w:rsid w:val="00B43A1B"/>
    <w:rsid w:val="00B43B33"/>
    <w:rsid w:val="00B43C32"/>
    <w:rsid w:val="00B43F70"/>
    <w:rsid w:val="00B4450D"/>
    <w:rsid w:val="00B448D4"/>
    <w:rsid w:val="00B44A37"/>
    <w:rsid w:val="00B4522A"/>
    <w:rsid w:val="00B4544E"/>
    <w:rsid w:val="00B45814"/>
    <w:rsid w:val="00B4597B"/>
    <w:rsid w:val="00B45F26"/>
    <w:rsid w:val="00B46062"/>
    <w:rsid w:val="00B464BE"/>
    <w:rsid w:val="00B4651B"/>
    <w:rsid w:val="00B469F6"/>
    <w:rsid w:val="00B46A23"/>
    <w:rsid w:val="00B46C90"/>
    <w:rsid w:val="00B46CA1"/>
    <w:rsid w:val="00B46D0E"/>
    <w:rsid w:val="00B472F2"/>
    <w:rsid w:val="00B472FB"/>
    <w:rsid w:val="00B47850"/>
    <w:rsid w:val="00B47897"/>
    <w:rsid w:val="00B501FA"/>
    <w:rsid w:val="00B5056A"/>
    <w:rsid w:val="00B508F7"/>
    <w:rsid w:val="00B50D1D"/>
    <w:rsid w:val="00B510F0"/>
    <w:rsid w:val="00B51C7D"/>
    <w:rsid w:val="00B51F78"/>
    <w:rsid w:val="00B52081"/>
    <w:rsid w:val="00B5219D"/>
    <w:rsid w:val="00B521F6"/>
    <w:rsid w:val="00B522EB"/>
    <w:rsid w:val="00B524C2"/>
    <w:rsid w:val="00B52964"/>
    <w:rsid w:val="00B529A1"/>
    <w:rsid w:val="00B53295"/>
    <w:rsid w:val="00B5330D"/>
    <w:rsid w:val="00B5351D"/>
    <w:rsid w:val="00B535F3"/>
    <w:rsid w:val="00B53C96"/>
    <w:rsid w:val="00B53F11"/>
    <w:rsid w:val="00B53F25"/>
    <w:rsid w:val="00B53FE1"/>
    <w:rsid w:val="00B53FEB"/>
    <w:rsid w:val="00B54572"/>
    <w:rsid w:val="00B5480B"/>
    <w:rsid w:val="00B5498B"/>
    <w:rsid w:val="00B54ACC"/>
    <w:rsid w:val="00B54DE2"/>
    <w:rsid w:val="00B557DC"/>
    <w:rsid w:val="00B55982"/>
    <w:rsid w:val="00B55BC6"/>
    <w:rsid w:val="00B55BF1"/>
    <w:rsid w:val="00B55EA9"/>
    <w:rsid w:val="00B55F01"/>
    <w:rsid w:val="00B564EB"/>
    <w:rsid w:val="00B56C72"/>
    <w:rsid w:val="00B56CFC"/>
    <w:rsid w:val="00B570AC"/>
    <w:rsid w:val="00B57249"/>
    <w:rsid w:val="00B572E6"/>
    <w:rsid w:val="00B57416"/>
    <w:rsid w:val="00B5752A"/>
    <w:rsid w:val="00B57CEE"/>
    <w:rsid w:val="00B57DE4"/>
    <w:rsid w:val="00B6017D"/>
    <w:rsid w:val="00B60379"/>
    <w:rsid w:val="00B604D1"/>
    <w:rsid w:val="00B60770"/>
    <w:rsid w:val="00B607FE"/>
    <w:rsid w:val="00B60ACE"/>
    <w:rsid w:val="00B610D8"/>
    <w:rsid w:val="00B61162"/>
    <w:rsid w:val="00B6121C"/>
    <w:rsid w:val="00B6135B"/>
    <w:rsid w:val="00B61373"/>
    <w:rsid w:val="00B6152F"/>
    <w:rsid w:val="00B61687"/>
    <w:rsid w:val="00B61734"/>
    <w:rsid w:val="00B617F8"/>
    <w:rsid w:val="00B61A0D"/>
    <w:rsid w:val="00B61D13"/>
    <w:rsid w:val="00B62122"/>
    <w:rsid w:val="00B624F8"/>
    <w:rsid w:val="00B625D7"/>
    <w:rsid w:val="00B62607"/>
    <w:rsid w:val="00B62613"/>
    <w:rsid w:val="00B62693"/>
    <w:rsid w:val="00B6289C"/>
    <w:rsid w:val="00B62ABD"/>
    <w:rsid w:val="00B62AD5"/>
    <w:rsid w:val="00B62DAD"/>
    <w:rsid w:val="00B62DCE"/>
    <w:rsid w:val="00B62DF2"/>
    <w:rsid w:val="00B63415"/>
    <w:rsid w:val="00B634C9"/>
    <w:rsid w:val="00B640F8"/>
    <w:rsid w:val="00B64551"/>
    <w:rsid w:val="00B64808"/>
    <w:rsid w:val="00B64C5B"/>
    <w:rsid w:val="00B64D45"/>
    <w:rsid w:val="00B64DBC"/>
    <w:rsid w:val="00B64EFE"/>
    <w:rsid w:val="00B654F2"/>
    <w:rsid w:val="00B65604"/>
    <w:rsid w:val="00B659BE"/>
    <w:rsid w:val="00B65FC4"/>
    <w:rsid w:val="00B66563"/>
    <w:rsid w:val="00B66E2E"/>
    <w:rsid w:val="00B66E9D"/>
    <w:rsid w:val="00B66F4A"/>
    <w:rsid w:val="00B6729F"/>
    <w:rsid w:val="00B673E9"/>
    <w:rsid w:val="00B6758B"/>
    <w:rsid w:val="00B67B4F"/>
    <w:rsid w:val="00B67C51"/>
    <w:rsid w:val="00B70197"/>
    <w:rsid w:val="00B702AC"/>
    <w:rsid w:val="00B70322"/>
    <w:rsid w:val="00B70633"/>
    <w:rsid w:val="00B70A94"/>
    <w:rsid w:val="00B70BF0"/>
    <w:rsid w:val="00B710A3"/>
    <w:rsid w:val="00B71153"/>
    <w:rsid w:val="00B71745"/>
    <w:rsid w:val="00B718B7"/>
    <w:rsid w:val="00B71952"/>
    <w:rsid w:val="00B71A81"/>
    <w:rsid w:val="00B71B95"/>
    <w:rsid w:val="00B72647"/>
    <w:rsid w:val="00B72CD9"/>
    <w:rsid w:val="00B7347D"/>
    <w:rsid w:val="00B738F1"/>
    <w:rsid w:val="00B73B23"/>
    <w:rsid w:val="00B73F1B"/>
    <w:rsid w:val="00B7417D"/>
    <w:rsid w:val="00B741C3"/>
    <w:rsid w:val="00B74CF9"/>
    <w:rsid w:val="00B74DE3"/>
    <w:rsid w:val="00B752A3"/>
    <w:rsid w:val="00B75722"/>
    <w:rsid w:val="00B75950"/>
    <w:rsid w:val="00B76133"/>
    <w:rsid w:val="00B76230"/>
    <w:rsid w:val="00B76297"/>
    <w:rsid w:val="00B765AB"/>
    <w:rsid w:val="00B769F3"/>
    <w:rsid w:val="00B77104"/>
    <w:rsid w:val="00B77509"/>
    <w:rsid w:val="00B80496"/>
    <w:rsid w:val="00B8078B"/>
    <w:rsid w:val="00B8088C"/>
    <w:rsid w:val="00B809E5"/>
    <w:rsid w:val="00B80B55"/>
    <w:rsid w:val="00B80C0C"/>
    <w:rsid w:val="00B80DB5"/>
    <w:rsid w:val="00B80E77"/>
    <w:rsid w:val="00B80F5D"/>
    <w:rsid w:val="00B8114A"/>
    <w:rsid w:val="00B811ED"/>
    <w:rsid w:val="00B81709"/>
    <w:rsid w:val="00B81880"/>
    <w:rsid w:val="00B819A2"/>
    <w:rsid w:val="00B81DF5"/>
    <w:rsid w:val="00B822FE"/>
    <w:rsid w:val="00B82846"/>
    <w:rsid w:val="00B828B9"/>
    <w:rsid w:val="00B8295F"/>
    <w:rsid w:val="00B82B87"/>
    <w:rsid w:val="00B82C64"/>
    <w:rsid w:val="00B82CE9"/>
    <w:rsid w:val="00B82DA0"/>
    <w:rsid w:val="00B830B7"/>
    <w:rsid w:val="00B83672"/>
    <w:rsid w:val="00B83A05"/>
    <w:rsid w:val="00B83C9F"/>
    <w:rsid w:val="00B84628"/>
    <w:rsid w:val="00B84C73"/>
    <w:rsid w:val="00B84DEA"/>
    <w:rsid w:val="00B851FB"/>
    <w:rsid w:val="00B8535F"/>
    <w:rsid w:val="00B853F3"/>
    <w:rsid w:val="00B8638A"/>
    <w:rsid w:val="00B867F2"/>
    <w:rsid w:val="00B868F6"/>
    <w:rsid w:val="00B874EE"/>
    <w:rsid w:val="00B87541"/>
    <w:rsid w:val="00B87801"/>
    <w:rsid w:val="00B87A53"/>
    <w:rsid w:val="00B87E52"/>
    <w:rsid w:val="00B90596"/>
    <w:rsid w:val="00B9065C"/>
    <w:rsid w:val="00B90CAD"/>
    <w:rsid w:val="00B90D39"/>
    <w:rsid w:val="00B91009"/>
    <w:rsid w:val="00B91193"/>
    <w:rsid w:val="00B91535"/>
    <w:rsid w:val="00B918F7"/>
    <w:rsid w:val="00B91C5F"/>
    <w:rsid w:val="00B9218F"/>
    <w:rsid w:val="00B9253B"/>
    <w:rsid w:val="00B92604"/>
    <w:rsid w:val="00B92901"/>
    <w:rsid w:val="00B92BAB"/>
    <w:rsid w:val="00B930F0"/>
    <w:rsid w:val="00B931D5"/>
    <w:rsid w:val="00B93604"/>
    <w:rsid w:val="00B938D5"/>
    <w:rsid w:val="00B93A16"/>
    <w:rsid w:val="00B93DED"/>
    <w:rsid w:val="00B9407F"/>
    <w:rsid w:val="00B94569"/>
    <w:rsid w:val="00B945EE"/>
    <w:rsid w:val="00B94B31"/>
    <w:rsid w:val="00B94BBB"/>
    <w:rsid w:val="00B94BE8"/>
    <w:rsid w:val="00B94C2F"/>
    <w:rsid w:val="00B950E0"/>
    <w:rsid w:val="00B95689"/>
    <w:rsid w:val="00B956B8"/>
    <w:rsid w:val="00B9595F"/>
    <w:rsid w:val="00B95A7D"/>
    <w:rsid w:val="00B95A91"/>
    <w:rsid w:val="00B95CC9"/>
    <w:rsid w:val="00B95D54"/>
    <w:rsid w:val="00B95FA4"/>
    <w:rsid w:val="00B9602C"/>
    <w:rsid w:val="00B96772"/>
    <w:rsid w:val="00B967D9"/>
    <w:rsid w:val="00B96877"/>
    <w:rsid w:val="00B9767E"/>
    <w:rsid w:val="00BA0190"/>
    <w:rsid w:val="00BA0836"/>
    <w:rsid w:val="00BA08E2"/>
    <w:rsid w:val="00BA0B2B"/>
    <w:rsid w:val="00BA0B59"/>
    <w:rsid w:val="00BA0BFD"/>
    <w:rsid w:val="00BA0CBF"/>
    <w:rsid w:val="00BA0DE9"/>
    <w:rsid w:val="00BA1EAA"/>
    <w:rsid w:val="00BA248F"/>
    <w:rsid w:val="00BA27D5"/>
    <w:rsid w:val="00BA2C02"/>
    <w:rsid w:val="00BA2DD7"/>
    <w:rsid w:val="00BA3289"/>
    <w:rsid w:val="00BA3772"/>
    <w:rsid w:val="00BA3A93"/>
    <w:rsid w:val="00BA3F18"/>
    <w:rsid w:val="00BA43CF"/>
    <w:rsid w:val="00BA4824"/>
    <w:rsid w:val="00BA4EB7"/>
    <w:rsid w:val="00BA584C"/>
    <w:rsid w:val="00BA58FE"/>
    <w:rsid w:val="00BA5C5A"/>
    <w:rsid w:val="00BA5E60"/>
    <w:rsid w:val="00BA6244"/>
    <w:rsid w:val="00BA62CC"/>
    <w:rsid w:val="00BA651F"/>
    <w:rsid w:val="00BA733C"/>
    <w:rsid w:val="00BA73AE"/>
    <w:rsid w:val="00BA740F"/>
    <w:rsid w:val="00BA7494"/>
    <w:rsid w:val="00BA7B25"/>
    <w:rsid w:val="00BA7C92"/>
    <w:rsid w:val="00BA7CEC"/>
    <w:rsid w:val="00BA7DD3"/>
    <w:rsid w:val="00BA7E3E"/>
    <w:rsid w:val="00BA7E6B"/>
    <w:rsid w:val="00BB004A"/>
    <w:rsid w:val="00BB0589"/>
    <w:rsid w:val="00BB0CAE"/>
    <w:rsid w:val="00BB0E00"/>
    <w:rsid w:val="00BB0F5E"/>
    <w:rsid w:val="00BB10C5"/>
    <w:rsid w:val="00BB1353"/>
    <w:rsid w:val="00BB158F"/>
    <w:rsid w:val="00BB15BD"/>
    <w:rsid w:val="00BB1A78"/>
    <w:rsid w:val="00BB2070"/>
    <w:rsid w:val="00BB242A"/>
    <w:rsid w:val="00BB2430"/>
    <w:rsid w:val="00BB2930"/>
    <w:rsid w:val="00BB2CC8"/>
    <w:rsid w:val="00BB3046"/>
    <w:rsid w:val="00BB30CE"/>
    <w:rsid w:val="00BB3395"/>
    <w:rsid w:val="00BB3436"/>
    <w:rsid w:val="00BB3472"/>
    <w:rsid w:val="00BB3598"/>
    <w:rsid w:val="00BB3D4F"/>
    <w:rsid w:val="00BB4028"/>
    <w:rsid w:val="00BB4429"/>
    <w:rsid w:val="00BB46D3"/>
    <w:rsid w:val="00BB47B3"/>
    <w:rsid w:val="00BB497F"/>
    <w:rsid w:val="00BB4A8F"/>
    <w:rsid w:val="00BB4E1C"/>
    <w:rsid w:val="00BB559E"/>
    <w:rsid w:val="00BB5721"/>
    <w:rsid w:val="00BB5BEC"/>
    <w:rsid w:val="00BB6167"/>
    <w:rsid w:val="00BB640B"/>
    <w:rsid w:val="00BB6441"/>
    <w:rsid w:val="00BB665D"/>
    <w:rsid w:val="00BB6C99"/>
    <w:rsid w:val="00BB718B"/>
    <w:rsid w:val="00BB749B"/>
    <w:rsid w:val="00BB7A67"/>
    <w:rsid w:val="00BB7AB1"/>
    <w:rsid w:val="00BB7AEC"/>
    <w:rsid w:val="00BC008E"/>
    <w:rsid w:val="00BC0238"/>
    <w:rsid w:val="00BC0353"/>
    <w:rsid w:val="00BC0481"/>
    <w:rsid w:val="00BC05A7"/>
    <w:rsid w:val="00BC07A3"/>
    <w:rsid w:val="00BC0805"/>
    <w:rsid w:val="00BC1069"/>
    <w:rsid w:val="00BC11A0"/>
    <w:rsid w:val="00BC129D"/>
    <w:rsid w:val="00BC140B"/>
    <w:rsid w:val="00BC158A"/>
    <w:rsid w:val="00BC165D"/>
    <w:rsid w:val="00BC1A3F"/>
    <w:rsid w:val="00BC1D85"/>
    <w:rsid w:val="00BC1F29"/>
    <w:rsid w:val="00BC1FAF"/>
    <w:rsid w:val="00BC242D"/>
    <w:rsid w:val="00BC243E"/>
    <w:rsid w:val="00BC2826"/>
    <w:rsid w:val="00BC28D6"/>
    <w:rsid w:val="00BC2A3A"/>
    <w:rsid w:val="00BC2C9D"/>
    <w:rsid w:val="00BC2D05"/>
    <w:rsid w:val="00BC2E4E"/>
    <w:rsid w:val="00BC30C6"/>
    <w:rsid w:val="00BC3244"/>
    <w:rsid w:val="00BC34B9"/>
    <w:rsid w:val="00BC3523"/>
    <w:rsid w:val="00BC3684"/>
    <w:rsid w:val="00BC36DE"/>
    <w:rsid w:val="00BC3BFA"/>
    <w:rsid w:val="00BC3DC2"/>
    <w:rsid w:val="00BC3ED5"/>
    <w:rsid w:val="00BC434B"/>
    <w:rsid w:val="00BC4700"/>
    <w:rsid w:val="00BC4964"/>
    <w:rsid w:val="00BC4D0F"/>
    <w:rsid w:val="00BC4FD8"/>
    <w:rsid w:val="00BC50C4"/>
    <w:rsid w:val="00BC568B"/>
    <w:rsid w:val="00BC5703"/>
    <w:rsid w:val="00BC5853"/>
    <w:rsid w:val="00BC5991"/>
    <w:rsid w:val="00BC59AF"/>
    <w:rsid w:val="00BC60F1"/>
    <w:rsid w:val="00BC639C"/>
    <w:rsid w:val="00BC63C9"/>
    <w:rsid w:val="00BC690B"/>
    <w:rsid w:val="00BC6B25"/>
    <w:rsid w:val="00BC6C6B"/>
    <w:rsid w:val="00BC6EDD"/>
    <w:rsid w:val="00BC6F24"/>
    <w:rsid w:val="00BC7073"/>
    <w:rsid w:val="00BC78DB"/>
    <w:rsid w:val="00BC7B32"/>
    <w:rsid w:val="00BC7D5B"/>
    <w:rsid w:val="00BD06CE"/>
    <w:rsid w:val="00BD0942"/>
    <w:rsid w:val="00BD0F27"/>
    <w:rsid w:val="00BD125A"/>
    <w:rsid w:val="00BD1543"/>
    <w:rsid w:val="00BD18FA"/>
    <w:rsid w:val="00BD1B36"/>
    <w:rsid w:val="00BD1BF0"/>
    <w:rsid w:val="00BD1F81"/>
    <w:rsid w:val="00BD225E"/>
    <w:rsid w:val="00BD2AE7"/>
    <w:rsid w:val="00BD2F34"/>
    <w:rsid w:val="00BD35D2"/>
    <w:rsid w:val="00BD3638"/>
    <w:rsid w:val="00BD37A1"/>
    <w:rsid w:val="00BD396D"/>
    <w:rsid w:val="00BD3BD6"/>
    <w:rsid w:val="00BD3CC2"/>
    <w:rsid w:val="00BD3F4E"/>
    <w:rsid w:val="00BD4351"/>
    <w:rsid w:val="00BD4ECE"/>
    <w:rsid w:val="00BD545D"/>
    <w:rsid w:val="00BD55E5"/>
    <w:rsid w:val="00BD5D95"/>
    <w:rsid w:val="00BD60C9"/>
    <w:rsid w:val="00BD6475"/>
    <w:rsid w:val="00BD656E"/>
    <w:rsid w:val="00BD67EB"/>
    <w:rsid w:val="00BD7BCC"/>
    <w:rsid w:val="00BD7CCF"/>
    <w:rsid w:val="00BD7EBB"/>
    <w:rsid w:val="00BE0310"/>
    <w:rsid w:val="00BE03BB"/>
    <w:rsid w:val="00BE0700"/>
    <w:rsid w:val="00BE0F36"/>
    <w:rsid w:val="00BE0F9C"/>
    <w:rsid w:val="00BE1FF0"/>
    <w:rsid w:val="00BE20B7"/>
    <w:rsid w:val="00BE21A6"/>
    <w:rsid w:val="00BE2337"/>
    <w:rsid w:val="00BE272B"/>
    <w:rsid w:val="00BE2C52"/>
    <w:rsid w:val="00BE336B"/>
    <w:rsid w:val="00BE3945"/>
    <w:rsid w:val="00BE40C8"/>
    <w:rsid w:val="00BE41AB"/>
    <w:rsid w:val="00BE42EB"/>
    <w:rsid w:val="00BE4395"/>
    <w:rsid w:val="00BE44DE"/>
    <w:rsid w:val="00BE47B0"/>
    <w:rsid w:val="00BE47FD"/>
    <w:rsid w:val="00BE4864"/>
    <w:rsid w:val="00BE4B58"/>
    <w:rsid w:val="00BE4EFC"/>
    <w:rsid w:val="00BE5103"/>
    <w:rsid w:val="00BE5161"/>
    <w:rsid w:val="00BE5447"/>
    <w:rsid w:val="00BE5777"/>
    <w:rsid w:val="00BE6014"/>
    <w:rsid w:val="00BE647F"/>
    <w:rsid w:val="00BE6DD0"/>
    <w:rsid w:val="00BE70FA"/>
    <w:rsid w:val="00BE7172"/>
    <w:rsid w:val="00BE7212"/>
    <w:rsid w:val="00BE734F"/>
    <w:rsid w:val="00BE7405"/>
    <w:rsid w:val="00BE78B9"/>
    <w:rsid w:val="00BE79B4"/>
    <w:rsid w:val="00BF0064"/>
    <w:rsid w:val="00BF00FF"/>
    <w:rsid w:val="00BF03F6"/>
    <w:rsid w:val="00BF05E8"/>
    <w:rsid w:val="00BF0761"/>
    <w:rsid w:val="00BF07AE"/>
    <w:rsid w:val="00BF0845"/>
    <w:rsid w:val="00BF0892"/>
    <w:rsid w:val="00BF14B6"/>
    <w:rsid w:val="00BF1891"/>
    <w:rsid w:val="00BF1906"/>
    <w:rsid w:val="00BF1BF9"/>
    <w:rsid w:val="00BF1D0D"/>
    <w:rsid w:val="00BF22EE"/>
    <w:rsid w:val="00BF2609"/>
    <w:rsid w:val="00BF26B6"/>
    <w:rsid w:val="00BF2846"/>
    <w:rsid w:val="00BF28B1"/>
    <w:rsid w:val="00BF2AE0"/>
    <w:rsid w:val="00BF3322"/>
    <w:rsid w:val="00BF33B6"/>
    <w:rsid w:val="00BF3486"/>
    <w:rsid w:val="00BF3535"/>
    <w:rsid w:val="00BF3971"/>
    <w:rsid w:val="00BF3FD8"/>
    <w:rsid w:val="00BF4057"/>
    <w:rsid w:val="00BF55A0"/>
    <w:rsid w:val="00BF5645"/>
    <w:rsid w:val="00BF593C"/>
    <w:rsid w:val="00BF5FBF"/>
    <w:rsid w:val="00BF6335"/>
    <w:rsid w:val="00BF67FD"/>
    <w:rsid w:val="00BF6B85"/>
    <w:rsid w:val="00BF6C6D"/>
    <w:rsid w:val="00BF6F46"/>
    <w:rsid w:val="00BF711B"/>
    <w:rsid w:val="00BF7578"/>
    <w:rsid w:val="00BF76C8"/>
    <w:rsid w:val="00BF76D8"/>
    <w:rsid w:val="00BF775F"/>
    <w:rsid w:val="00BF7831"/>
    <w:rsid w:val="00BF78DD"/>
    <w:rsid w:val="00BF7967"/>
    <w:rsid w:val="00BF798A"/>
    <w:rsid w:val="00BF7BA1"/>
    <w:rsid w:val="00BF7C11"/>
    <w:rsid w:val="00BF7D06"/>
    <w:rsid w:val="00BF7F7E"/>
    <w:rsid w:val="00C00446"/>
    <w:rsid w:val="00C00762"/>
    <w:rsid w:val="00C012CE"/>
    <w:rsid w:val="00C0150F"/>
    <w:rsid w:val="00C0153F"/>
    <w:rsid w:val="00C01678"/>
    <w:rsid w:val="00C01711"/>
    <w:rsid w:val="00C02330"/>
    <w:rsid w:val="00C02505"/>
    <w:rsid w:val="00C025A2"/>
    <w:rsid w:val="00C025CD"/>
    <w:rsid w:val="00C02CAE"/>
    <w:rsid w:val="00C02E07"/>
    <w:rsid w:val="00C02E4D"/>
    <w:rsid w:val="00C02FE0"/>
    <w:rsid w:val="00C02FE1"/>
    <w:rsid w:val="00C035FC"/>
    <w:rsid w:val="00C03661"/>
    <w:rsid w:val="00C03A55"/>
    <w:rsid w:val="00C04072"/>
    <w:rsid w:val="00C042E4"/>
    <w:rsid w:val="00C0457D"/>
    <w:rsid w:val="00C04638"/>
    <w:rsid w:val="00C0464C"/>
    <w:rsid w:val="00C051C0"/>
    <w:rsid w:val="00C0527F"/>
    <w:rsid w:val="00C053D4"/>
    <w:rsid w:val="00C05890"/>
    <w:rsid w:val="00C05941"/>
    <w:rsid w:val="00C059BF"/>
    <w:rsid w:val="00C059DE"/>
    <w:rsid w:val="00C05AE8"/>
    <w:rsid w:val="00C05C4B"/>
    <w:rsid w:val="00C05CE6"/>
    <w:rsid w:val="00C05FDA"/>
    <w:rsid w:val="00C062FD"/>
    <w:rsid w:val="00C064EE"/>
    <w:rsid w:val="00C0675F"/>
    <w:rsid w:val="00C06BA2"/>
    <w:rsid w:val="00C06DED"/>
    <w:rsid w:val="00C0701C"/>
    <w:rsid w:val="00C074A8"/>
    <w:rsid w:val="00C0772C"/>
    <w:rsid w:val="00C07CD9"/>
    <w:rsid w:val="00C10015"/>
    <w:rsid w:val="00C1048B"/>
    <w:rsid w:val="00C105B0"/>
    <w:rsid w:val="00C107BD"/>
    <w:rsid w:val="00C10942"/>
    <w:rsid w:val="00C10B09"/>
    <w:rsid w:val="00C112EE"/>
    <w:rsid w:val="00C113F1"/>
    <w:rsid w:val="00C114AF"/>
    <w:rsid w:val="00C1189A"/>
    <w:rsid w:val="00C118E7"/>
    <w:rsid w:val="00C12182"/>
    <w:rsid w:val="00C1233C"/>
    <w:rsid w:val="00C124A6"/>
    <w:rsid w:val="00C125E8"/>
    <w:rsid w:val="00C12916"/>
    <w:rsid w:val="00C12A8D"/>
    <w:rsid w:val="00C12B16"/>
    <w:rsid w:val="00C12B3D"/>
    <w:rsid w:val="00C12E7E"/>
    <w:rsid w:val="00C137B0"/>
    <w:rsid w:val="00C13B98"/>
    <w:rsid w:val="00C13C32"/>
    <w:rsid w:val="00C14025"/>
    <w:rsid w:val="00C141EE"/>
    <w:rsid w:val="00C141FA"/>
    <w:rsid w:val="00C14211"/>
    <w:rsid w:val="00C1449C"/>
    <w:rsid w:val="00C14806"/>
    <w:rsid w:val="00C14C18"/>
    <w:rsid w:val="00C14E11"/>
    <w:rsid w:val="00C14E42"/>
    <w:rsid w:val="00C155B6"/>
    <w:rsid w:val="00C155C0"/>
    <w:rsid w:val="00C15643"/>
    <w:rsid w:val="00C15B12"/>
    <w:rsid w:val="00C15FF1"/>
    <w:rsid w:val="00C161B1"/>
    <w:rsid w:val="00C16291"/>
    <w:rsid w:val="00C16D22"/>
    <w:rsid w:val="00C16F9D"/>
    <w:rsid w:val="00C17504"/>
    <w:rsid w:val="00C1758E"/>
    <w:rsid w:val="00C20110"/>
    <w:rsid w:val="00C202FC"/>
    <w:rsid w:val="00C20347"/>
    <w:rsid w:val="00C20381"/>
    <w:rsid w:val="00C20493"/>
    <w:rsid w:val="00C204A7"/>
    <w:rsid w:val="00C204CB"/>
    <w:rsid w:val="00C20703"/>
    <w:rsid w:val="00C20765"/>
    <w:rsid w:val="00C20815"/>
    <w:rsid w:val="00C2091F"/>
    <w:rsid w:val="00C209AF"/>
    <w:rsid w:val="00C21017"/>
    <w:rsid w:val="00C2106A"/>
    <w:rsid w:val="00C210C7"/>
    <w:rsid w:val="00C21100"/>
    <w:rsid w:val="00C21298"/>
    <w:rsid w:val="00C21458"/>
    <w:rsid w:val="00C21B36"/>
    <w:rsid w:val="00C21BEB"/>
    <w:rsid w:val="00C21C50"/>
    <w:rsid w:val="00C2218A"/>
    <w:rsid w:val="00C22896"/>
    <w:rsid w:val="00C229C3"/>
    <w:rsid w:val="00C22FFF"/>
    <w:rsid w:val="00C236E2"/>
    <w:rsid w:val="00C237D2"/>
    <w:rsid w:val="00C23943"/>
    <w:rsid w:val="00C23ECE"/>
    <w:rsid w:val="00C243FF"/>
    <w:rsid w:val="00C2486E"/>
    <w:rsid w:val="00C248A2"/>
    <w:rsid w:val="00C2533D"/>
    <w:rsid w:val="00C25592"/>
    <w:rsid w:val="00C2598A"/>
    <w:rsid w:val="00C25B96"/>
    <w:rsid w:val="00C25D73"/>
    <w:rsid w:val="00C25D8B"/>
    <w:rsid w:val="00C269DB"/>
    <w:rsid w:val="00C26A5E"/>
    <w:rsid w:val="00C26B3F"/>
    <w:rsid w:val="00C2729E"/>
    <w:rsid w:val="00C27392"/>
    <w:rsid w:val="00C274CD"/>
    <w:rsid w:val="00C2756E"/>
    <w:rsid w:val="00C27609"/>
    <w:rsid w:val="00C27980"/>
    <w:rsid w:val="00C27EC4"/>
    <w:rsid w:val="00C27FA8"/>
    <w:rsid w:val="00C30569"/>
    <w:rsid w:val="00C30F35"/>
    <w:rsid w:val="00C311CE"/>
    <w:rsid w:val="00C3151A"/>
    <w:rsid w:val="00C31768"/>
    <w:rsid w:val="00C31B8A"/>
    <w:rsid w:val="00C3219E"/>
    <w:rsid w:val="00C324C4"/>
    <w:rsid w:val="00C3261F"/>
    <w:rsid w:val="00C3274D"/>
    <w:rsid w:val="00C32862"/>
    <w:rsid w:val="00C328A3"/>
    <w:rsid w:val="00C32CD0"/>
    <w:rsid w:val="00C32DE8"/>
    <w:rsid w:val="00C32EBE"/>
    <w:rsid w:val="00C33025"/>
    <w:rsid w:val="00C332A2"/>
    <w:rsid w:val="00C33438"/>
    <w:rsid w:val="00C33522"/>
    <w:rsid w:val="00C33602"/>
    <w:rsid w:val="00C33861"/>
    <w:rsid w:val="00C33A8B"/>
    <w:rsid w:val="00C3423A"/>
    <w:rsid w:val="00C344EF"/>
    <w:rsid w:val="00C3463B"/>
    <w:rsid w:val="00C3478F"/>
    <w:rsid w:val="00C34803"/>
    <w:rsid w:val="00C34F5E"/>
    <w:rsid w:val="00C35043"/>
    <w:rsid w:val="00C351FA"/>
    <w:rsid w:val="00C3598D"/>
    <w:rsid w:val="00C35D71"/>
    <w:rsid w:val="00C35FF8"/>
    <w:rsid w:val="00C364AC"/>
    <w:rsid w:val="00C365CA"/>
    <w:rsid w:val="00C369EE"/>
    <w:rsid w:val="00C36AFF"/>
    <w:rsid w:val="00C36C01"/>
    <w:rsid w:val="00C36EC9"/>
    <w:rsid w:val="00C36FD7"/>
    <w:rsid w:val="00C37180"/>
    <w:rsid w:val="00C3768C"/>
    <w:rsid w:val="00C37A5F"/>
    <w:rsid w:val="00C37D13"/>
    <w:rsid w:val="00C37D17"/>
    <w:rsid w:val="00C37ECB"/>
    <w:rsid w:val="00C400FE"/>
    <w:rsid w:val="00C404A2"/>
    <w:rsid w:val="00C40846"/>
    <w:rsid w:val="00C40AA0"/>
    <w:rsid w:val="00C40AB6"/>
    <w:rsid w:val="00C40AE9"/>
    <w:rsid w:val="00C40B4F"/>
    <w:rsid w:val="00C412C5"/>
    <w:rsid w:val="00C41689"/>
    <w:rsid w:val="00C4181B"/>
    <w:rsid w:val="00C41BCB"/>
    <w:rsid w:val="00C41F90"/>
    <w:rsid w:val="00C42360"/>
    <w:rsid w:val="00C427B2"/>
    <w:rsid w:val="00C42AAB"/>
    <w:rsid w:val="00C42FBC"/>
    <w:rsid w:val="00C43292"/>
    <w:rsid w:val="00C43486"/>
    <w:rsid w:val="00C43594"/>
    <w:rsid w:val="00C438C6"/>
    <w:rsid w:val="00C43BFE"/>
    <w:rsid w:val="00C43DF7"/>
    <w:rsid w:val="00C44004"/>
    <w:rsid w:val="00C4408E"/>
    <w:rsid w:val="00C445C2"/>
    <w:rsid w:val="00C44E72"/>
    <w:rsid w:val="00C44F13"/>
    <w:rsid w:val="00C44F8A"/>
    <w:rsid w:val="00C4565C"/>
    <w:rsid w:val="00C458D1"/>
    <w:rsid w:val="00C45A67"/>
    <w:rsid w:val="00C45CF4"/>
    <w:rsid w:val="00C45D5E"/>
    <w:rsid w:val="00C45DF1"/>
    <w:rsid w:val="00C4661B"/>
    <w:rsid w:val="00C4675F"/>
    <w:rsid w:val="00C46948"/>
    <w:rsid w:val="00C4698D"/>
    <w:rsid w:val="00C47010"/>
    <w:rsid w:val="00C47104"/>
    <w:rsid w:val="00C473AB"/>
    <w:rsid w:val="00C505B4"/>
    <w:rsid w:val="00C5093B"/>
    <w:rsid w:val="00C509F0"/>
    <w:rsid w:val="00C50F0A"/>
    <w:rsid w:val="00C51072"/>
    <w:rsid w:val="00C51088"/>
    <w:rsid w:val="00C514E4"/>
    <w:rsid w:val="00C516B0"/>
    <w:rsid w:val="00C51DE6"/>
    <w:rsid w:val="00C51EFC"/>
    <w:rsid w:val="00C51F73"/>
    <w:rsid w:val="00C52797"/>
    <w:rsid w:val="00C53013"/>
    <w:rsid w:val="00C530C4"/>
    <w:rsid w:val="00C5319B"/>
    <w:rsid w:val="00C53376"/>
    <w:rsid w:val="00C5366C"/>
    <w:rsid w:val="00C5394A"/>
    <w:rsid w:val="00C53C3F"/>
    <w:rsid w:val="00C53E5A"/>
    <w:rsid w:val="00C53F38"/>
    <w:rsid w:val="00C53F73"/>
    <w:rsid w:val="00C53FEC"/>
    <w:rsid w:val="00C54373"/>
    <w:rsid w:val="00C54384"/>
    <w:rsid w:val="00C547F5"/>
    <w:rsid w:val="00C54947"/>
    <w:rsid w:val="00C549D9"/>
    <w:rsid w:val="00C55370"/>
    <w:rsid w:val="00C56A77"/>
    <w:rsid w:val="00C57339"/>
    <w:rsid w:val="00C576BD"/>
    <w:rsid w:val="00C577EF"/>
    <w:rsid w:val="00C57971"/>
    <w:rsid w:val="00C57FDC"/>
    <w:rsid w:val="00C60357"/>
    <w:rsid w:val="00C60405"/>
    <w:rsid w:val="00C60E8E"/>
    <w:rsid w:val="00C60EF9"/>
    <w:rsid w:val="00C60FF9"/>
    <w:rsid w:val="00C611A2"/>
    <w:rsid w:val="00C61418"/>
    <w:rsid w:val="00C61AB8"/>
    <w:rsid w:val="00C62295"/>
    <w:rsid w:val="00C6230E"/>
    <w:rsid w:val="00C628D6"/>
    <w:rsid w:val="00C6296C"/>
    <w:rsid w:val="00C62B69"/>
    <w:rsid w:val="00C62C03"/>
    <w:rsid w:val="00C62FC3"/>
    <w:rsid w:val="00C63054"/>
    <w:rsid w:val="00C633E4"/>
    <w:rsid w:val="00C6360A"/>
    <w:rsid w:val="00C63804"/>
    <w:rsid w:val="00C639B9"/>
    <w:rsid w:val="00C63FC0"/>
    <w:rsid w:val="00C64155"/>
    <w:rsid w:val="00C64163"/>
    <w:rsid w:val="00C641DD"/>
    <w:rsid w:val="00C643CE"/>
    <w:rsid w:val="00C64A84"/>
    <w:rsid w:val="00C64AB9"/>
    <w:rsid w:val="00C64CEA"/>
    <w:rsid w:val="00C651D1"/>
    <w:rsid w:val="00C65488"/>
    <w:rsid w:val="00C65563"/>
    <w:rsid w:val="00C65ADF"/>
    <w:rsid w:val="00C65B63"/>
    <w:rsid w:val="00C661CC"/>
    <w:rsid w:val="00C66863"/>
    <w:rsid w:val="00C66878"/>
    <w:rsid w:val="00C671E6"/>
    <w:rsid w:val="00C675EE"/>
    <w:rsid w:val="00C700A7"/>
    <w:rsid w:val="00C70190"/>
    <w:rsid w:val="00C704DA"/>
    <w:rsid w:val="00C707B5"/>
    <w:rsid w:val="00C707F5"/>
    <w:rsid w:val="00C710BD"/>
    <w:rsid w:val="00C71125"/>
    <w:rsid w:val="00C71833"/>
    <w:rsid w:val="00C71938"/>
    <w:rsid w:val="00C71F7E"/>
    <w:rsid w:val="00C72862"/>
    <w:rsid w:val="00C72B95"/>
    <w:rsid w:val="00C72C18"/>
    <w:rsid w:val="00C7301B"/>
    <w:rsid w:val="00C731E0"/>
    <w:rsid w:val="00C7328B"/>
    <w:rsid w:val="00C734C0"/>
    <w:rsid w:val="00C73623"/>
    <w:rsid w:val="00C74008"/>
    <w:rsid w:val="00C74188"/>
    <w:rsid w:val="00C74958"/>
    <w:rsid w:val="00C749D0"/>
    <w:rsid w:val="00C74A97"/>
    <w:rsid w:val="00C74B68"/>
    <w:rsid w:val="00C74F0E"/>
    <w:rsid w:val="00C751DE"/>
    <w:rsid w:val="00C7527C"/>
    <w:rsid w:val="00C75307"/>
    <w:rsid w:val="00C753C8"/>
    <w:rsid w:val="00C75541"/>
    <w:rsid w:val="00C75768"/>
    <w:rsid w:val="00C76045"/>
    <w:rsid w:val="00C761EC"/>
    <w:rsid w:val="00C76460"/>
    <w:rsid w:val="00C77410"/>
    <w:rsid w:val="00C77475"/>
    <w:rsid w:val="00C77783"/>
    <w:rsid w:val="00C779C4"/>
    <w:rsid w:val="00C77B86"/>
    <w:rsid w:val="00C77D44"/>
    <w:rsid w:val="00C77FF5"/>
    <w:rsid w:val="00C800E0"/>
    <w:rsid w:val="00C802E9"/>
    <w:rsid w:val="00C80702"/>
    <w:rsid w:val="00C8106C"/>
    <w:rsid w:val="00C81271"/>
    <w:rsid w:val="00C81C6F"/>
    <w:rsid w:val="00C81EA7"/>
    <w:rsid w:val="00C81F84"/>
    <w:rsid w:val="00C81F8E"/>
    <w:rsid w:val="00C81F9F"/>
    <w:rsid w:val="00C82023"/>
    <w:rsid w:val="00C82065"/>
    <w:rsid w:val="00C82983"/>
    <w:rsid w:val="00C829E1"/>
    <w:rsid w:val="00C831BE"/>
    <w:rsid w:val="00C8332A"/>
    <w:rsid w:val="00C837E0"/>
    <w:rsid w:val="00C83952"/>
    <w:rsid w:val="00C83ACD"/>
    <w:rsid w:val="00C8409A"/>
    <w:rsid w:val="00C843E4"/>
    <w:rsid w:val="00C8462C"/>
    <w:rsid w:val="00C846FD"/>
    <w:rsid w:val="00C848E1"/>
    <w:rsid w:val="00C84DC7"/>
    <w:rsid w:val="00C84F69"/>
    <w:rsid w:val="00C85070"/>
    <w:rsid w:val="00C85392"/>
    <w:rsid w:val="00C8549C"/>
    <w:rsid w:val="00C855EB"/>
    <w:rsid w:val="00C8572C"/>
    <w:rsid w:val="00C8572D"/>
    <w:rsid w:val="00C85836"/>
    <w:rsid w:val="00C85E75"/>
    <w:rsid w:val="00C86073"/>
    <w:rsid w:val="00C8617D"/>
    <w:rsid w:val="00C8617F"/>
    <w:rsid w:val="00C86245"/>
    <w:rsid w:val="00C86770"/>
    <w:rsid w:val="00C86890"/>
    <w:rsid w:val="00C86AE4"/>
    <w:rsid w:val="00C86B4E"/>
    <w:rsid w:val="00C86CBF"/>
    <w:rsid w:val="00C870F9"/>
    <w:rsid w:val="00C87102"/>
    <w:rsid w:val="00C87243"/>
    <w:rsid w:val="00C87346"/>
    <w:rsid w:val="00C8762A"/>
    <w:rsid w:val="00C878B6"/>
    <w:rsid w:val="00C87F2C"/>
    <w:rsid w:val="00C87F55"/>
    <w:rsid w:val="00C901F5"/>
    <w:rsid w:val="00C902F9"/>
    <w:rsid w:val="00C90AD4"/>
    <w:rsid w:val="00C917FC"/>
    <w:rsid w:val="00C918B2"/>
    <w:rsid w:val="00C9197C"/>
    <w:rsid w:val="00C91EFA"/>
    <w:rsid w:val="00C92A21"/>
    <w:rsid w:val="00C9339B"/>
    <w:rsid w:val="00C933F5"/>
    <w:rsid w:val="00C9391E"/>
    <w:rsid w:val="00C9396B"/>
    <w:rsid w:val="00C93983"/>
    <w:rsid w:val="00C93FD0"/>
    <w:rsid w:val="00C9408B"/>
    <w:rsid w:val="00C94343"/>
    <w:rsid w:val="00C94F21"/>
    <w:rsid w:val="00C95155"/>
    <w:rsid w:val="00C953D3"/>
    <w:rsid w:val="00C955F5"/>
    <w:rsid w:val="00C95AFC"/>
    <w:rsid w:val="00C95B06"/>
    <w:rsid w:val="00C95BAB"/>
    <w:rsid w:val="00C95F62"/>
    <w:rsid w:val="00C96599"/>
    <w:rsid w:val="00C96BE7"/>
    <w:rsid w:val="00C97339"/>
    <w:rsid w:val="00C97349"/>
    <w:rsid w:val="00C974AA"/>
    <w:rsid w:val="00CA035D"/>
    <w:rsid w:val="00CA07B0"/>
    <w:rsid w:val="00CA0B75"/>
    <w:rsid w:val="00CA0BBB"/>
    <w:rsid w:val="00CA0D65"/>
    <w:rsid w:val="00CA112E"/>
    <w:rsid w:val="00CA1190"/>
    <w:rsid w:val="00CA1AED"/>
    <w:rsid w:val="00CA1D0B"/>
    <w:rsid w:val="00CA1E2B"/>
    <w:rsid w:val="00CA20C9"/>
    <w:rsid w:val="00CA24EC"/>
    <w:rsid w:val="00CA25BB"/>
    <w:rsid w:val="00CA25FC"/>
    <w:rsid w:val="00CA27B0"/>
    <w:rsid w:val="00CA2856"/>
    <w:rsid w:val="00CA2B03"/>
    <w:rsid w:val="00CA31B5"/>
    <w:rsid w:val="00CA3236"/>
    <w:rsid w:val="00CA340B"/>
    <w:rsid w:val="00CA34B2"/>
    <w:rsid w:val="00CA3B19"/>
    <w:rsid w:val="00CA3B48"/>
    <w:rsid w:val="00CA3BAF"/>
    <w:rsid w:val="00CA400B"/>
    <w:rsid w:val="00CA4A8C"/>
    <w:rsid w:val="00CA4D82"/>
    <w:rsid w:val="00CA5174"/>
    <w:rsid w:val="00CA51DB"/>
    <w:rsid w:val="00CA525B"/>
    <w:rsid w:val="00CA5755"/>
    <w:rsid w:val="00CA5B79"/>
    <w:rsid w:val="00CA5DCC"/>
    <w:rsid w:val="00CA6036"/>
    <w:rsid w:val="00CA61D2"/>
    <w:rsid w:val="00CA62DD"/>
    <w:rsid w:val="00CA6349"/>
    <w:rsid w:val="00CA63FE"/>
    <w:rsid w:val="00CA651A"/>
    <w:rsid w:val="00CA66BF"/>
    <w:rsid w:val="00CA6877"/>
    <w:rsid w:val="00CA689F"/>
    <w:rsid w:val="00CA68F8"/>
    <w:rsid w:val="00CA6A73"/>
    <w:rsid w:val="00CA6BA3"/>
    <w:rsid w:val="00CA718E"/>
    <w:rsid w:val="00CA7235"/>
    <w:rsid w:val="00CA739E"/>
    <w:rsid w:val="00CA7E83"/>
    <w:rsid w:val="00CB0072"/>
    <w:rsid w:val="00CB0640"/>
    <w:rsid w:val="00CB0734"/>
    <w:rsid w:val="00CB073C"/>
    <w:rsid w:val="00CB074C"/>
    <w:rsid w:val="00CB0A15"/>
    <w:rsid w:val="00CB1160"/>
    <w:rsid w:val="00CB129D"/>
    <w:rsid w:val="00CB14DB"/>
    <w:rsid w:val="00CB15D5"/>
    <w:rsid w:val="00CB1EAB"/>
    <w:rsid w:val="00CB25AD"/>
    <w:rsid w:val="00CB25E0"/>
    <w:rsid w:val="00CB2874"/>
    <w:rsid w:val="00CB2B2C"/>
    <w:rsid w:val="00CB2B6D"/>
    <w:rsid w:val="00CB2BAE"/>
    <w:rsid w:val="00CB2D34"/>
    <w:rsid w:val="00CB2F62"/>
    <w:rsid w:val="00CB3552"/>
    <w:rsid w:val="00CB386B"/>
    <w:rsid w:val="00CB38B7"/>
    <w:rsid w:val="00CB39AE"/>
    <w:rsid w:val="00CB3B23"/>
    <w:rsid w:val="00CB3B47"/>
    <w:rsid w:val="00CB3F8C"/>
    <w:rsid w:val="00CB4033"/>
    <w:rsid w:val="00CB4387"/>
    <w:rsid w:val="00CB44C1"/>
    <w:rsid w:val="00CB4B97"/>
    <w:rsid w:val="00CB5417"/>
    <w:rsid w:val="00CB5ACA"/>
    <w:rsid w:val="00CB5BA9"/>
    <w:rsid w:val="00CB5BB6"/>
    <w:rsid w:val="00CB620D"/>
    <w:rsid w:val="00CB6F56"/>
    <w:rsid w:val="00CB7061"/>
    <w:rsid w:val="00CB7B8F"/>
    <w:rsid w:val="00CC06C9"/>
    <w:rsid w:val="00CC0801"/>
    <w:rsid w:val="00CC0936"/>
    <w:rsid w:val="00CC0A2A"/>
    <w:rsid w:val="00CC0A87"/>
    <w:rsid w:val="00CC0DAC"/>
    <w:rsid w:val="00CC0E95"/>
    <w:rsid w:val="00CC0FD8"/>
    <w:rsid w:val="00CC1117"/>
    <w:rsid w:val="00CC128F"/>
    <w:rsid w:val="00CC1474"/>
    <w:rsid w:val="00CC1685"/>
    <w:rsid w:val="00CC1FDB"/>
    <w:rsid w:val="00CC2544"/>
    <w:rsid w:val="00CC2574"/>
    <w:rsid w:val="00CC2694"/>
    <w:rsid w:val="00CC2D05"/>
    <w:rsid w:val="00CC2EEB"/>
    <w:rsid w:val="00CC2EF9"/>
    <w:rsid w:val="00CC31F9"/>
    <w:rsid w:val="00CC337D"/>
    <w:rsid w:val="00CC3957"/>
    <w:rsid w:val="00CC3A8F"/>
    <w:rsid w:val="00CC3D39"/>
    <w:rsid w:val="00CC3E96"/>
    <w:rsid w:val="00CC3EF2"/>
    <w:rsid w:val="00CC3FBA"/>
    <w:rsid w:val="00CC40CA"/>
    <w:rsid w:val="00CC4363"/>
    <w:rsid w:val="00CC44E5"/>
    <w:rsid w:val="00CC4526"/>
    <w:rsid w:val="00CC45E0"/>
    <w:rsid w:val="00CC4D5A"/>
    <w:rsid w:val="00CC4E25"/>
    <w:rsid w:val="00CC50F4"/>
    <w:rsid w:val="00CC6E16"/>
    <w:rsid w:val="00CC6E8A"/>
    <w:rsid w:val="00CC6E98"/>
    <w:rsid w:val="00CC71BD"/>
    <w:rsid w:val="00CC73D4"/>
    <w:rsid w:val="00CC772F"/>
    <w:rsid w:val="00CC7983"/>
    <w:rsid w:val="00CC7AC0"/>
    <w:rsid w:val="00CC7D48"/>
    <w:rsid w:val="00CC7EAA"/>
    <w:rsid w:val="00CC7F5E"/>
    <w:rsid w:val="00CD002B"/>
    <w:rsid w:val="00CD009F"/>
    <w:rsid w:val="00CD0A4D"/>
    <w:rsid w:val="00CD0C0A"/>
    <w:rsid w:val="00CD10F1"/>
    <w:rsid w:val="00CD1123"/>
    <w:rsid w:val="00CD1133"/>
    <w:rsid w:val="00CD124D"/>
    <w:rsid w:val="00CD12D8"/>
    <w:rsid w:val="00CD160A"/>
    <w:rsid w:val="00CD1690"/>
    <w:rsid w:val="00CD1C52"/>
    <w:rsid w:val="00CD1F09"/>
    <w:rsid w:val="00CD240C"/>
    <w:rsid w:val="00CD265B"/>
    <w:rsid w:val="00CD2767"/>
    <w:rsid w:val="00CD2806"/>
    <w:rsid w:val="00CD2815"/>
    <w:rsid w:val="00CD2C99"/>
    <w:rsid w:val="00CD31CD"/>
    <w:rsid w:val="00CD3CFE"/>
    <w:rsid w:val="00CD42F0"/>
    <w:rsid w:val="00CD4550"/>
    <w:rsid w:val="00CD468A"/>
    <w:rsid w:val="00CD4885"/>
    <w:rsid w:val="00CD49E9"/>
    <w:rsid w:val="00CD4C4F"/>
    <w:rsid w:val="00CD4EC9"/>
    <w:rsid w:val="00CD5106"/>
    <w:rsid w:val="00CD52BB"/>
    <w:rsid w:val="00CD53B5"/>
    <w:rsid w:val="00CD557E"/>
    <w:rsid w:val="00CD597C"/>
    <w:rsid w:val="00CD5A58"/>
    <w:rsid w:val="00CD5A5D"/>
    <w:rsid w:val="00CD5CDB"/>
    <w:rsid w:val="00CD625F"/>
    <w:rsid w:val="00CD63D1"/>
    <w:rsid w:val="00CD658F"/>
    <w:rsid w:val="00CD762F"/>
    <w:rsid w:val="00CD77B7"/>
    <w:rsid w:val="00CD7950"/>
    <w:rsid w:val="00CD7A24"/>
    <w:rsid w:val="00CD7BD9"/>
    <w:rsid w:val="00CD7DF8"/>
    <w:rsid w:val="00CD7F74"/>
    <w:rsid w:val="00CE0D64"/>
    <w:rsid w:val="00CE10B2"/>
    <w:rsid w:val="00CE1248"/>
    <w:rsid w:val="00CE1463"/>
    <w:rsid w:val="00CE16D9"/>
    <w:rsid w:val="00CE1A35"/>
    <w:rsid w:val="00CE1D6D"/>
    <w:rsid w:val="00CE1E02"/>
    <w:rsid w:val="00CE2014"/>
    <w:rsid w:val="00CE2DBD"/>
    <w:rsid w:val="00CE315E"/>
    <w:rsid w:val="00CE3BF2"/>
    <w:rsid w:val="00CE3C2E"/>
    <w:rsid w:val="00CE3F1D"/>
    <w:rsid w:val="00CE44C6"/>
    <w:rsid w:val="00CE4B34"/>
    <w:rsid w:val="00CE508B"/>
    <w:rsid w:val="00CE5419"/>
    <w:rsid w:val="00CE5911"/>
    <w:rsid w:val="00CE5C28"/>
    <w:rsid w:val="00CE5DAE"/>
    <w:rsid w:val="00CE60EF"/>
    <w:rsid w:val="00CE6454"/>
    <w:rsid w:val="00CE6A03"/>
    <w:rsid w:val="00CE6A7F"/>
    <w:rsid w:val="00CE6EAA"/>
    <w:rsid w:val="00CE7335"/>
    <w:rsid w:val="00CE74AE"/>
    <w:rsid w:val="00CE75E4"/>
    <w:rsid w:val="00CE77F8"/>
    <w:rsid w:val="00CE792A"/>
    <w:rsid w:val="00CF00D1"/>
    <w:rsid w:val="00CF01AB"/>
    <w:rsid w:val="00CF0346"/>
    <w:rsid w:val="00CF082B"/>
    <w:rsid w:val="00CF08B3"/>
    <w:rsid w:val="00CF0B25"/>
    <w:rsid w:val="00CF107C"/>
    <w:rsid w:val="00CF10DD"/>
    <w:rsid w:val="00CF1128"/>
    <w:rsid w:val="00CF1372"/>
    <w:rsid w:val="00CF18DD"/>
    <w:rsid w:val="00CF1944"/>
    <w:rsid w:val="00CF1A1C"/>
    <w:rsid w:val="00CF1C8C"/>
    <w:rsid w:val="00CF1E8B"/>
    <w:rsid w:val="00CF1F73"/>
    <w:rsid w:val="00CF20E6"/>
    <w:rsid w:val="00CF2AFA"/>
    <w:rsid w:val="00CF34C3"/>
    <w:rsid w:val="00CF3600"/>
    <w:rsid w:val="00CF3920"/>
    <w:rsid w:val="00CF3928"/>
    <w:rsid w:val="00CF3B35"/>
    <w:rsid w:val="00CF3BAF"/>
    <w:rsid w:val="00CF3F4D"/>
    <w:rsid w:val="00CF3F7C"/>
    <w:rsid w:val="00CF42B7"/>
    <w:rsid w:val="00CF44DF"/>
    <w:rsid w:val="00CF46C8"/>
    <w:rsid w:val="00CF4733"/>
    <w:rsid w:val="00CF4F9B"/>
    <w:rsid w:val="00CF5149"/>
    <w:rsid w:val="00CF52F5"/>
    <w:rsid w:val="00CF5509"/>
    <w:rsid w:val="00CF562A"/>
    <w:rsid w:val="00CF5853"/>
    <w:rsid w:val="00CF5AC9"/>
    <w:rsid w:val="00CF5CC5"/>
    <w:rsid w:val="00CF5EB7"/>
    <w:rsid w:val="00CF6A02"/>
    <w:rsid w:val="00CF6B98"/>
    <w:rsid w:val="00CF6CBB"/>
    <w:rsid w:val="00CF6E85"/>
    <w:rsid w:val="00CF7277"/>
    <w:rsid w:val="00CF7842"/>
    <w:rsid w:val="00CF7F61"/>
    <w:rsid w:val="00D00020"/>
    <w:rsid w:val="00D003F9"/>
    <w:rsid w:val="00D007A9"/>
    <w:rsid w:val="00D00ECE"/>
    <w:rsid w:val="00D012A8"/>
    <w:rsid w:val="00D013E5"/>
    <w:rsid w:val="00D017A3"/>
    <w:rsid w:val="00D01879"/>
    <w:rsid w:val="00D01BE7"/>
    <w:rsid w:val="00D01F1F"/>
    <w:rsid w:val="00D021BB"/>
    <w:rsid w:val="00D025B4"/>
    <w:rsid w:val="00D026FC"/>
    <w:rsid w:val="00D02C6E"/>
    <w:rsid w:val="00D02E00"/>
    <w:rsid w:val="00D0312B"/>
    <w:rsid w:val="00D03719"/>
    <w:rsid w:val="00D037BB"/>
    <w:rsid w:val="00D03B1E"/>
    <w:rsid w:val="00D03C8F"/>
    <w:rsid w:val="00D040F9"/>
    <w:rsid w:val="00D041BB"/>
    <w:rsid w:val="00D0461E"/>
    <w:rsid w:val="00D04C7E"/>
    <w:rsid w:val="00D04E11"/>
    <w:rsid w:val="00D052A0"/>
    <w:rsid w:val="00D05396"/>
    <w:rsid w:val="00D05416"/>
    <w:rsid w:val="00D058B7"/>
    <w:rsid w:val="00D058E9"/>
    <w:rsid w:val="00D05AB4"/>
    <w:rsid w:val="00D05D5E"/>
    <w:rsid w:val="00D06520"/>
    <w:rsid w:val="00D068EE"/>
    <w:rsid w:val="00D0738A"/>
    <w:rsid w:val="00D075BF"/>
    <w:rsid w:val="00D0767C"/>
    <w:rsid w:val="00D0776E"/>
    <w:rsid w:val="00D0781C"/>
    <w:rsid w:val="00D07A90"/>
    <w:rsid w:val="00D07B76"/>
    <w:rsid w:val="00D07C85"/>
    <w:rsid w:val="00D07DA2"/>
    <w:rsid w:val="00D07E45"/>
    <w:rsid w:val="00D1089D"/>
    <w:rsid w:val="00D11276"/>
    <w:rsid w:val="00D11296"/>
    <w:rsid w:val="00D114F7"/>
    <w:rsid w:val="00D1158A"/>
    <w:rsid w:val="00D11848"/>
    <w:rsid w:val="00D11A0D"/>
    <w:rsid w:val="00D11BA0"/>
    <w:rsid w:val="00D12741"/>
    <w:rsid w:val="00D127CA"/>
    <w:rsid w:val="00D127F2"/>
    <w:rsid w:val="00D12BBC"/>
    <w:rsid w:val="00D13048"/>
    <w:rsid w:val="00D13137"/>
    <w:rsid w:val="00D13726"/>
    <w:rsid w:val="00D13A17"/>
    <w:rsid w:val="00D13A43"/>
    <w:rsid w:val="00D13D3D"/>
    <w:rsid w:val="00D13E42"/>
    <w:rsid w:val="00D14223"/>
    <w:rsid w:val="00D142A3"/>
    <w:rsid w:val="00D145D4"/>
    <w:rsid w:val="00D14693"/>
    <w:rsid w:val="00D14936"/>
    <w:rsid w:val="00D14A5B"/>
    <w:rsid w:val="00D14DE5"/>
    <w:rsid w:val="00D14F46"/>
    <w:rsid w:val="00D152EF"/>
    <w:rsid w:val="00D152FD"/>
    <w:rsid w:val="00D1558A"/>
    <w:rsid w:val="00D155D4"/>
    <w:rsid w:val="00D156B0"/>
    <w:rsid w:val="00D158BC"/>
    <w:rsid w:val="00D159D6"/>
    <w:rsid w:val="00D15B2A"/>
    <w:rsid w:val="00D15EB5"/>
    <w:rsid w:val="00D1616E"/>
    <w:rsid w:val="00D16783"/>
    <w:rsid w:val="00D169B2"/>
    <w:rsid w:val="00D16A87"/>
    <w:rsid w:val="00D16B9D"/>
    <w:rsid w:val="00D16D9A"/>
    <w:rsid w:val="00D1705B"/>
    <w:rsid w:val="00D17CCC"/>
    <w:rsid w:val="00D17D1E"/>
    <w:rsid w:val="00D17E8A"/>
    <w:rsid w:val="00D17F9E"/>
    <w:rsid w:val="00D17FD9"/>
    <w:rsid w:val="00D20321"/>
    <w:rsid w:val="00D2088B"/>
    <w:rsid w:val="00D20A69"/>
    <w:rsid w:val="00D20B48"/>
    <w:rsid w:val="00D20C80"/>
    <w:rsid w:val="00D20DCB"/>
    <w:rsid w:val="00D21004"/>
    <w:rsid w:val="00D21080"/>
    <w:rsid w:val="00D21180"/>
    <w:rsid w:val="00D21733"/>
    <w:rsid w:val="00D21CE8"/>
    <w:rsid w:val="00D21ED6"/>
    <w:rsid w:val="00D21FD2"/>
    <w:rsid w:val="00D220D7"/>
    <w:rsid w:val="00D22DFE"/>
    <w:rsid w:val="00D22FCC"/>
    <w:rsid w:val="00D2303C"/>
    <w:rsid w:val="00D230CE"/>
    <w:rsid w:val="00D231BB"/>
    <w:rsid w:val="00D23318"/>
    <w:rsid w:val="00D23395"/>
    <w:rsid w:val="00D233CC"/>
    <w:rsid w:val="00D234DB"/>
    <w:rsid w:val="00D23867"/>
    <w:rsid w:val="00D23965"/>
    <w:rsid w:val="00D23972"/>
    <w:rsid w:val="00D23A06"/>
    <w:rsid w:val="00D23ABF"/>
    <w:rsid w:val="00D23D49"/>
    <w:rsid w:val="00D23EAF"/>
    <w:rsid w:val="00D242C4"/>
    <w:rsid w:val="00D2474B"/>
    <w:rsid w:val="00D24BDD"/>
    <w:rsid w:val="00D24FE6"/>
    <w:rsid w:val="00D25054"/>
    <w:rsid w:val="00D2523D"/>
    <w:rsid w:val="00D25689"/>
    <w:rsid w:val="00D258A9"/>
    <w:rsid w:val="00D25B52"/>
    <w:rsid w:val="00D26311"/>
    <w:rsid w:val="00D271EB"/>
    <w:rsid w:val="00D272F4"/>
    <w:rsid w:val="00D2739C"/>
    <w:rsid w:val="00D277C1"/>
    <w:rsid w:val="00D2784B"/>
    <w:rsid w:val="00D27C1A"/>
    <w:rsid w:val="00D27C38"/>
    <w:rsid w:val="00D27F51"/>
    <w:rsid w:val="00D30308"/>
    <w:rsid w:val="00D30484"/>
    <w:rsid w:val="00D3048F"/>
    <w:rsid w:val="00D3059A"/>
    <w:rsid w:val="00D30D25"/>
    <w:rsid w:val="00D30D9B"/>
    <w:rsid w:val="00D30ECE"/>
    <w:rsid w:val="00D31169"/>
    <w:rsid w:val="00D3196A"/>
    <w:rsid w:val="00D31992"/>
    <w:rsid w:val="00D31A64"/>
    <w:rsid w:val="00D31AA8"/>
    <w:rsid w:val="00D32296"/>
    <w:rsid w:val="00D3345D"/>
    <w:rsid w:val="00D338BB"/>
    <w:rsid w:val="00D338D0"/>
    <w:rsid w:val="00D33EB6"/>
    <w:rsid w:val="00D340AF"/>
    <w:rsid w:val="00D34159"/>
    <w:rsid w:val="00D3423A"/>
    <w:rsid w:val="00D343C0"/>
    <w:rsid w:val="00D34540"/>
    <w:rsid w:val="00D34544"/>
    <w:rsid w:val="00D346EB"/>
    <w:rsid w:val="00D34703"/>
    <w:rsid w:val="00D34C12"/>
    <w:rsid w:val="00D34DCA"/>
    <w:rsid w:val="00D34FD2"/>
    <w:rsid w:val="00D35694"/>
    <w:rsid w:val="00D35695"/>
    <w:rsid w:val="00D35718"/>
    <w:rsid w:val="00D3598D"/>
    <w:rsid w:val="00D35F1C"/>
    <w:rsid w:val="00D3634B"/>
    <w:rsid w:val="00D36770"/>
    <w:rsid w:val="00D367DA"/>
    <w:rsid w:val="00D36B72"/>
    <w:rsid w:val="00D36D01"/>
    <w:rsid w:val="00D371DB"/>
    <w:rsid w:val="00D37304"/>
    <w:rsid w:val="00D375D7"/>
    <w:rsid w:val="00D37C48"/>
    <w:rsid w:val="00D401FB"/>
    <w:rsid w:val="00D40787"/>
    <w:rsid w:val="00D4095D"/>
    <w:rsid w:val="00D4170E"/>
    <w:rsid w:val="00D4183A"/>
    <w:rsid w:val="00D418DD"/>
    <w:rsid w:val="00D41D51"/>
    <w:rsid w:val="00D41DD4"/>
    <w:rsid w:val="00D41F63"/>
    <w:rsid w:val="00D421DD"/>
    <w:rsid w:val="00D42200"/>
    <w:rsid w:val="00D42205"/>
    <w:rsid w:val="00D4268B"/>
    <w:rsid w:val="00D42A52"/>
    <w:rsid w:val="00D42EEB"/>
    <w:rsid w:val="00D43343"/>
    <w:rsid w:val="00D43359"/>
    <w:rsid w:val="00D43D91"/>
    <w:rsid w:val="00D43E52"/>
    <w:rsid w:val="00D43F77"/>
    <w:rsid w:val="00D43FB5"/>
    <w:rsid w:val="00D44365"/>
    <w:rsid w:val="00D444CC"/>
    <w:rsid w:val="00D444D2"/>
    <w:rsid w:val="00D445D7"/>
    <w:rsid w:val="00D447FB"/>
    <w:rsid w:val="00D44A01"/>
    <w:rsid w:val="00D44BE1"/>
    <w:rsid w:val="00D44BF0"/>
    <w:rsid w:val="00D44C11"/>
    <w:rsid w:val="00D44DED"/>
    <w:rsid w:val="00D44E63"/>
    <w:rsid w:val="00D44FEE"/>
    <w:rsid w:val="00D45E3B"/>
    <w:rsid w:val="00D46035"/>
    <w:rsid w:val="00D4604C"/>
    <w:rsid w:val="00D46145"/>
    <w:rsid w:val="00D4616D"/>
    <w:rsid w:val="00D46455"/>
    <w:rsid w:val="00D46AEE"/>
    <w:rsid w:val="00D46F64"/>
    <w:rsid w:val="00D47530"/>
    <w:rsid w:val="00D47555"/>
    <w:rsid w:val="00D47643"/>
    <w:rsid w:val="00D477F8"/>
    <w:rsid w:val="00D478A8"/>
    <w:rsid w:val="00D47A5D"/>
    <w:rsid w:val="00D47B35"/>
    <w:rsid w:val="00D47FFD"/>
    <w:rsid w:val="00D502AF"/>
    <w:rsid w:val="00D503A5"/>
    <w:rsid w:val="00D504A4"/>
    <w:rsid w:val="00D505A0"/>
    <w:rsid w:val="00D506EA"/>
    <w:rsid w:val="00D507EB"/>
    <w:rsid w:val="00D50AA8"/>
    <w:rsid w:val="00D51781"/>
    <w:rsid w:val="00D52061"/>
    <w:rsid w:val="00D52397"/>
    <w:rsid w:val="00D52569"/>
    <w:rsid w:val="00D52B79"/>
    <w:rsid w:val="00D52DC1"/>
    <w:rsid w:val="00D532CC"/>
    <w:rsid w:val="00D533E5"/>
    <w:rsid w:val="00D53515"/>
    <w:rsid w:val="00D5353C"/>
    <w:rsid w:val="00D53671"/>
    <w:rsid w:val="00D54166"/>
    <w:rsid w:val="00D54178"/>
    <w:rsid w:val="00D54376"/>
    <w:rsid w:val="00D543D5"/>
    <w:rsid w:val="00D54410"/>
    <w:rsid w:val="00D54516"/>
    <w:rsid w:val="00D54DA6"/>
    <w:rsid w:val="00D5506A"/>
    <w:rsid w:val="00D551D0"/>
    <w:rsid w:val="00D552E2"/>
    <w:rsid w:val="00D5559C"/>
    <w:rsid w:val="00D555F7"/>
    <w:rsid w:val="00D5579C"/>
    <w:rsid w:val="00D55AE6"/>
    <w:rsid w:val="00D55D55"/>
    <w:rsid w:val="00D55EB4"/>
    <w:rsid w:val="00D5600E"/>
    <w:rsid w:val="00D5629D"/>
    <w:rsid w:val="00D564CE"/>
    <w:rsid w:val="00D566D9"/>
    <w:rsid w:val="00D567C1"/>
    <w:rsid w:val="00D567E6"/>
    <w:rsid w:val="00D56DD4"/>
    <w:rsid w:val="00D56FB8"/>
    <w:rsid w:val="00D5703A"/>
    <w:rsid w:val="00D5705B"/>
    <w:rsid w:val="00D5774A"/>
    <w:rsid w:val="00D57809"/>
    <w:rsid w:val="00D57F4F"/>
    <w:rsid w:val="00D57FAE"/>
    <w:rsid w:val="00D60651"/>
    <w:rsid w:val="00D60653"/>
    <w:rsid w:val="00D606B6"/>
    <w:rsid w:val="00D6073F"/>
    <w:rsid w:val="00D6089C"/>
    <w:rsid w:val="00D608DB"/>
    <w:rsid w:val="00D60AB0"/>
    <w:rsid w:val="00D615E5"/>
    <w:rsid w:val="00D61643"/>
    <w:rsid w:val="00D61831"/>
    <w:rsid w:val="00D619EA"/>
    <w:rsid w:val="00D61B37"/>
    <w:rsid w:val="00D61D55"/>
    <w:rsid w:val="00D61F21"/>
    <w:rsid w:val="00D61F3B"/>
    <w:rsid w:val="00D624D9"/>
    <w:rsid w:val="00D6260A"/>
    <w:rsid w:val="00D62749"/>
    <w:rsid w:val="00D62945"/>
    <w:rsid w:val="00D6298E"/>
    <w:rsid w:val="00D62B69"/>
    <w:rsid w:val="00D62C3E"/>
    <w:rsid w:val="00D63416"/>
    <w:rsid w:val="00D635D2"/>
    <w:rsid w:val="00D63896"/>
    <w:rsid w:val="00D63DC7"/>
    <w:rsid w:val="00D64818"/>
    <w:rsid w:val="00D64A55"/>
    <w:rsid w:val="00D64E37"/>
    <w:rsid w:val="00D651B2"/>
    <w:rsid w:val="00D65225"/>
    <w:rsid w:val="00D65A1F"/>
    <w:rsid w:val="00D66066"/>
    <w:rsid w:val="00D6654C"/>
    <w:rsid w:val="00D665F4"/>
    <w:rsid w:val="00D667BB"/>
    <w:rsid w:val="00D66B9B"/>
    <w:rsid w:val="00D66D93"/>
    <w:rsid w:val="00D67081"/>
    <w:rsid w:val="00D673DF"/>
    <w:rsid w:val="00D67710"/>
    <w:rsid w:val="00D6771B"/>
    <w:rsid w:val="00D67AA3"/>
    <w:rsid w:val="00D67BEF"/>
    <w:rsid w:val="00D7023D"/>
    <w:rsid w:val="00D704B0"/>
    <w:rsid w:val="00D709DC"/>
    <w:rsid w:val="00D70A5A"/>
    <w:rsid w:val="00D70B2E"/>
    <w:rsid w:val="00D70F65"/>
    <w:rsid w:val="00D71081"/>
    <w:rsid w:val="00D713DA"/>
    <w:rsid w:val="00D715E5"/>
    <w:rsid w:val="00D715F8"/>
    <w:rsid w:val="00D71B07"/>
    <w:rsid w:val="00D71BA1"/>
    <w:rsid w:val="00D71D29"/>
    <w:rsid w:val="00D71E66"/>
    <w:rsid w:val="00D724EA"/>
    <w:rsid w:val="00D7270A"/>
    <w:rsid w:val="00D72C76"/>
    <w:rsid w:val="00D72D34"/>
    <w:rsid w:val="00D72F38"/>
    <w:rsid w:val="00D73278"/>
    <w:rsid w:val="00D7335F"/>
    <w:rsid w:val="00D734E8"/>
    <w:rsid w:val="00D735A3"/>
    <w:rsid w:val="00D735E3"/>
    <w:rsid w:val="00D738E8"/>
    <w:rsid w:val="00D73E5F"/>
    <w:rsid w:val="00D748A1"/>
    <w:rsid w:val="00D74AEF"/>
    <w:rsid w:val="00D74D22"/>
    <w:rsid w:val="00D74F33"/>
    <w:rsid w:val="00D75139"/>
    <w:rsid w:val="00D7516A"/>
    <w:rsid w:val="00D7536F"/>
    <w:rsid w:val="00D75502"/>
    <w:rsid w:val="00D7551A"/>
    <w:rsid w:val="00D75A21"/>
    <w:rsid w:val="00D75DA0"/>
    <w:rsid w:val="00D75EB8"/>
    <w:rsid w:val="00D75F22"/>
    <w:rsid w:val="00D76623"/>
    <w:rsid w:val="00D76980"/>
    <w:rsid w:val="00D76C98"/>
    <w:rsid w:val="00D76DF0"/>
    <w:rsid w:val="00D76F0E"/>
    <w:rsid w:val="00D76FAF"/>
    <w:rsid w:val="00D770BF"/>
    <w:rsid w:val="00D774B2"/>
    <w:rsid w:val="00D776CF"/>
    <w:rsid w:val="00D77ABE"/>
    <w:rsid w:val="00D807FE"/>
    <w:rsid w:val="00D80C50"/>
    <w:rsid w:val="00D81281"/>
    <w:rsid w:val="00D81760"/>
    <w:rsid w:val="00D81788"/>
    <w:rsid w:val="00D81D07"/>
    <w:rsid w:val="00D81D39"/>
    <w:rsid w:val="00D8218A"/>
    <w:rsid w:val="00D82288"/>
    <w:rsid w:val="00D825DD"/>
    <w:rsid w:val="00D8304E"/>
    <w:rsid w:val="00D8385E"/>
    <w:rsid w:val="00D83CD7"/>
    <w:rsid w:val="00D83D7C"/>
    <w:rsid w:val="00D83D82"/>
    <w:rsid w:val="00D840D8"/>
    <w:rsid w:val="00D847F9"/>
    <w:rsid w:val="00D84843"/>
    <w:rsid w:val="00D8496F"/>
    <w:rsid w:val="00D85190"/>
    <w:rsid w:val="00D85393"/>
    <w:rsid w:val="00D855F6"/>
    <w:rsid w:val="00D8614D"/>
    <w:rsid w:val="00D8616D"/>
    <w:rsid w:val="00D8649A"/>
    <w:rsid w:val="00D867A2"/>
    <w:rsid w:val="00D86B22"/>
    <w:rsid w:val="00D86C1D"/>
    <w:rsid w:val="00D86C49"/>
    <w:rsid w:val="00D86E70"/>
    <w:rsid w:val="00D87619"/>
    <w:rsid w:val="00D87A4B"/>
    <w:rsid w:val="00D902B7"/>
    <w:rsid w:val="00D90517"/>
    <w:rsid w:val="00D907F9"/>
    <w:rsid w:val="00D90CD0"/>
    <w:rsid w:val="00D90DD3"/>
    <w:rsid w:val="00D90F28"/>
    <w:rsid w:val="00D91614"/>
    <w:rsid w:val="00D9167D"/>
    <w:rsid w:val="00D91BBD"/>
    <w:rsid w:val="00D91CF9"/>
    <w:rsid w:val="00D91D03"/>
    <w:rsid w:val="00D92193"/>
    <w:rsid w:val="00D921E7"/>
    <w:rsid w:val="00D9238C"/>
    <w:rsid w:val="00D92A4A"/>
    <w:rsid w:val="00D92CCA"/>
    <w:rsid w:val="00D932B8"/>
    <w:rsid w:val="00D934FD"/>
    <w:rsid w:val="00D935D0"/>
    <w:rsid w:val="00D93DE4"/>
    <w:rsid w:val="00D93EFB"/>
    <w:rsid w:val="00D94180"/>
    <w:rsid w:val="00D94747"/>
    <w:rsid w:val="00D94AB0"/>
    <w:rsid w:val="00D94BCA"/>
    <w:rsid w:val="00D94CF0"/>
    <w:rsid w:val="00D961C8"/>
    <w:rsid w:val="00D9620C"/>
    <w:rsid w:val="00D96D42"/>
    <w:rsid w:val="00D9736B"/>
    <w:rsid w:val="00D97729"/>
    <w:rsid w:val="00D97930"/>
    <w:rsid w:val="00D979E0"/>
    <w:rsid w:val="00D97A68"/>
    <w:rsid w:val="00D97DDA"/>
    <w:rsid w:val="00D97F0D"/>
    <w:rsid w:val="00DA0243"/>
    <w:rsid w:val="00DA02AF"/>
    <w:rsid w:val="00DA0628"/>
    <w:rsid w:val="00DA08A9"/>
    <w:rsid w:val="00DA0921"/>
    <w:rsid w:val="00DA11F0"/>
    <w:rsid w:val="00DA14A5"/>
    <w:rsid w:val="00DA267B"/>
    <w:rsid w:val="00DA2916"/>
    <w:rsid w:val="00DA2D31"/>
    <w:rsid w:val="00DA2D6F"/>
    <w:rsid w:val="00DA33AA"/>
    <w:rsid w:val="00DA36BD"/>
    <w:rsid w:val="00DA377F"/>
    <w:rsid w:val="00DA3D2E"/>
    <w:rsid w:val="00DA411F"/>
    <w:rsid w:val="00DA41BB"/>
    <w:rsid w:val="00DA468D"/>
    <w:rsid w:val="00DA46CD"/>
    <w:rsid w:val="00DA4719"/>
    <w:rsid w:val="00DA4967"/>
    <w:rsid w:val="00DA4BF6"/>
    <w:rsid w:val="00DA50E7"/>
    <w:rsid w:val="00DA530B"/>
    <w:rsid w:val="00DA545B"/>
    <w:rsid w:val="00DA55DE"/>
    <w:rsid w:val="00DA56BE"/>
    <w:rsid w:val="00DA5AEB"/>
    <w:rsid w:val="00DA5E93"/>
    <w:rsid w:val="00DA5FF4"/>
    <w:rsid w:val="00DA60F1"/>
    <w:rsid w:val="00DA62C8"/>
    <w:rsid w:val="00DA67FE"/>
    <w:rsid w:val="00DA6A31"/>
    <w:rsid w:val="00DA6B53"/>
    <w:rsid w:val="00DA6CF9"/>
    <w:rsid w:val="00DA6EB5"/>
    <w:rsid w:val="00DA7223"/>
    <w:rsid w:val="00DA7A99"/>
    <w:rsid w:val="00DA7C1F"/>
    <w:rsid w:val="00DA7CB2"/>
    <w:rsid w:val="00DA7D2B"/>
    <w:rsid w:val="00DB08E5"/>
    <w:rsid w:val="00DB11AA"/>
    <w:rsid w:val="00DB207C"/>
    <w:rsid w:val="00DB20AC"/>
    <w:rsid w:val="00DB2105"/>
    <w:rsid w:val="00DB225F"/>
    <w:rsid w:val="00DB2347"/>
    <w:rsid w:val="00DB29D1"/>
    <w:rsid w:val="00DB2A4E"/>
    <w:rsid w:val="00DB2CD1"/>
    <w:rsid w:val="00DB34B7"/>
    <w:rsid w:val="00DB34CE"/>
    <w:rsid w:val="00DB3FCD"/>
    <w:rsid w:val="00DB4326"/>
    <w:rsid w:val="00DB4481"/>
    <w:rsid w:val="00DB450B"/>
    <w:rsid w:val="00DB45EA"/>
    <w:rsid w:val="00DB48B3"/>
    <w:rsid w:val="00DB4BAF"/>
    <w:rsid w:val="00DB4CD2"/>
    <w:rsid w:val="00DB4DAB"/>
    <w:rsid w:val="00DB5191"/>
    <w:rsid w:val="00DB51C0"/>
    <w:rsid w:val="00DB56E5"/>
    <w:rsid w:val="00DB5A9B"/>
    <w:rsid w:val="00DB5C02"/>
    <w:rsid w:val="00DB67A3"/>
    <w:rsid w:val="00DB6A9F"/>
    <w:rsid w:val="00DB6D0D"/>
    <w:rsid w:val="00DB6DE8"/>
    <w:rsid w:val="00DB7156"/>
    <w:rsid w:val="00DB7669"/>
    <w:rsid w:val="00DB7BC6"/>
    <w:rsid w:val="00DB7DFC"/>
    <w:rsid w:val="00DC01C5"/>
    <w:rsid w:val="00DC04F5"/>
    <w:rsid w:val="00DC0626"/>
    <w:rsid w:val="00DC064C"/>
    <w:rsid w:val="00DC0C1B"/>
    <w:rsid w:val="00DC10BF"/>
    <w:rsid w:val="00DC120E"/>
    <w:rsid w:val="00DC123C"/>
    <w:rsid w:val="00DC214D"/>
    <w:rsid w:val="00DC258A"/>
    <w:rsid w:val="00DC275B"/>
    <w:rsid w:val="00DC27CD"/>
    <w:rsid w:val="00DC2A2D"/>
    <w:rsid w:val="00DC2CE5"/>
    <w:rsid w:val="00DC2D54"/>
    <w:rsid w:val="00DC31D8"/>
    <w:rsid w:val="00DC352B"/>
    <w:rsid w:val="00DC3814"/>
    <w:rsid w:val="00DC38AC"/>
    <w:rsid w:val="00DC3AFD"/>
    <w:rsid w:val="00DC40FE"/>
    <w:rsid w:val="00DC410A"/>
    <w:rsid w:val="00DC4561"/>
    <w:rsid w:val="00DC469E"/>
    <w:rsid w:val="00DC4ABD"/>
    <w:rsid w:val="00DC4AF1"/>
    <w:rsid w:val="00DC4B79"/>
    <w:rsid w:val="00DC50A6"/>
    <w:rsid w:val="00DC51E9"/>
    <w:rsid w:val="00DC539C"/>
    <w:rsid w:val="00DC565F"/>
    <w:rsid w:val="00DC5670"/>
    <w:rsid w:val="00DC57E5"/>
    <w:rsid w:val="00DC5CB4"/>
    <w:rsid w:val="00DC64C5"/>
    <w:rsid w:val="00DC659A"/>
    <w:rsid w:val="00DC659D"/>
    <w:rsid w:val="00DC6B03"/>
    <w:rsid w:val="00DC7BAC"/>
    <w:rsid w:val="00DC7DE9"/>
    <w:rsid w:val="00DD04B4"/>
    <w:rsid w:val="00DD0B47"/>
    <w:rsid w:val="00DD0C58"/>
    <w:rsid w:val="00DD0E88"/>
    <w:rsid w:val="00DD11E7"/>
    <w:rsid w:val="00DD14D3"/>
    <w:rsid w:val="00DD1E52"/>
    <w:rsid w:val="00DD2281"/>
    <w:rsid w:val="00DD2335"/>
    <w:rsid w:val="00DD23B2"/>
    <w:rsid w:val="00DD2546"/>
    <w:rsid w:val="00DD28BC"/>
    <w:rsid w:val="00DD28E2"/>
    <w:rsid w:val="00DD28EA"/>
    <w:rsid w:val="00DD2AAD"/>
    <w:rsid w:val="00DD2B0C"/>
    <w:rsid w:val="00DD30D8"/>
    <w:rsid w:val="00DD32C1"/>
    <w:rsid w:val="00DD347B"/>
    <w:rsid w:val="00DD3F49"/>
    <w:rsid w:val="00DD414B"/>
    <w:rsid w:val="00DD4A1D"/>
    <w:rsid w:val="00DD4C16"/>
    <w:rsid w:val="00DD4EF5"/>
    <w:rsid w:val="00DD5466"/>
    <w:rsid w:val="00DD5565"/>
    <w:rsid w:val="00DD5702"/>
    <w:rsid w:val="00DD5A7D"/>
    <w:rsid w:val="00DD5D64"/>
    <w:rsid w:val="00DD5DFE"/>
    <w:rsid w:val="00DD6203"/>
    <w:rsid w:val="00DD6325"/>
    <w:rsid w:val="00DD68A2"/>
    <w:rsid w:val="00DD68B9"/>
    <w:rsid w:val="00DD6B29"/>
    <w:rsid w:val="00DD6F53"/>
    <w:rsid w:val="00DD728D"/>
    <w:rsid w:val="00DD74AA"/>
    <w:rsid w:val="00DD7530"/>
    <w:rsid w:val="00DD777B"/>
    <w:rsid w:val="00DD7CB3"/>
    <w:rsid w:val="00DD7EF7"/>
    <w:rsid w:val="00DE029B"/>
    <w:rsid w:val="00DE0411"/>
    <w:rsid w:val="00DE05C4"/>
    <w:rsid w:val="00DE0765"/>
    <w:rsid w:val="00DE08C3"/>
    <w:rsid w:val="00DE08CD"/>
    <w:rsid w:val="00DE0D49"/>
    <w:rsid w:val="00DE1533"/>
    <w:rsid w:val="00DE1A97"/>
    <w:rsid w:val="00DE1D42"/>
    <w:rsid w:val="00DE1E13"/>
    <w:rsid w:val="00DE1E6E"/>
    <w:rsid w:val="00DE2069"/>
    <w:rsid w:val="00DE21F6"/>
    <w:rsid w:val="00DE2262"/>
    <w:rsid w:val="00DE2435"/>
    <w:rsid w:val="00DE24C8"/>
    <w:rsid w:val="00DE24CD"/>
    <w:rsid w:val="00DE2ACC"/>
    <w:rsid w:val="00DE300A"/>
    <w:rsid w:val="00DE36A2"/>
    <w:rsid w:val="00DE36BD"/>
    <w:rsid w:val="00DE3AC3"/>
    <w:rsid w:val="00DE3ACC"/>
    <w:rsid w:val="00DE3BF3"/>
    <w:rsid w:val="00DE3C8A"/>
    <w:rsid w:val="00DE3E72"/>
    <w:rsid w:val="00DE3EFF"/>
    <w:rsid w:val="00DE429D"/>
    <w:rsid w:val="00DE48D7"/>
    <w:rsid w:val="00DE5B3A"/>
    <w:rsid w:val="00DE5F7D"/>
    <w:rsid w:val="00DE654A"/>
    <w:rsid w:val="00DE6740"/>
    <w:rsid w:val="00DE6890"/>
    <w:rsid w:val="00DE7088"/>
    <w:rsid w:val="00DE7643"/>
    <w:rsid w:val="00DE7706"/>
    <w:rsid w:val="00DE7AF3"/>
    <w:rsid w:val="00DF00FF"/>
    <w:rsid w:val="00DF0101"/>
    <w:rsid w:val="00DF053C"/>
    <w:rsid w:val="00DF09F6"/>
    <w:rsid w:val="00DF0A8A"/>
    <w:rsid w:val="00DF0AA6"/>
    <w:rsid w:val="00DF0AE1"/>
    <w:rsid w:val="00DF0F83"/>
    <w:rsid w:val="00DF13D7"/>
    <w:rsid w:val="00DF151B"/>
    <w:rsid w:val="00DF1957"/>
    <w:rsid w:val="00DF1ACB"/>
    <w:rsid w:val="00DF1BEB"/>
    <w:rsid w:val="00DF1BFB"/>
    <w:rsid w:val="00DF1D18"/>
    <w:rsid w:val="00DF1E50"/>
    <w:rsid w:val="00DF1EC3"/>
    <w:rsid w:val="00DF2127"/>
    <w:rsid w:val="00DF2137"/>
    <w:rsid w:val="00DF2724"/>
    <w:rsid w:val="00DF27CE"/>
    <w:rsid w:val="00DF2C11"/>
    <w:rsid w:val="00DF2E0C"/>
    <w:rsid w:val="00DF325A"/>
    <w:rsid w:val="00DF362E"/>
    <w:rsid w:val="00DF367A"/>
    <w:rsid w:val="00DF3AA2"/>
    <w:rsid w:val="00DF3DC1"/>
    <w:rsid w:val="00DF4531"/>
    <w:rsid w:val="00DF4956"/>
    <w:rsid w:val="00DF49BF"/>
    <w:rsid w:val="00DF4D13"/>
    <w:rsid w:val="00DF5286"/>
    <w:rsid w:val="00DF529C"/>
    <w:rsid w:val="00DF53A7"/>
    <w:rsid w:val="00DF54C0"/>
    <w:rsid w:val="00DF54C8"/>
    <w:rsid w:val="00DF555D"/>
    <w:rsid w:val="00DF569E"/>
    <w:rsid w:val="00DF5FE1"/>
    <w:rsid w:val="00DF67F8"/>
    <w:rsid w:val="00DF6BA4"/>
    <w:rsid w:val="00DF779E"/>
    <w:rsid w:val="00DF7C56"/>
    <w:rsid w:val="00DF7D0A"/>
    <w:rsid w:val="00E00CA1"/>
    <w:rsid w:val="00E0100D"/>
    <w:rsid w:val="00E0101A"/>
    <w:rsid w:val="00E0102C"/>
    <w:rsid w:val="00E01057"/>
    <w:rsid w:val="00E0123E"/>
    <w:rsid w:val="00E013C1"/>
    <w:rsid w:val="00E0189D"/>
    <w:rsid w:val="00E0192E"/>
    <w:rsid w:val="00E019F1"/>
    <w:rsid w:val="00E019F5"/>
    <w:rsid w:val="00E01BA7"/>
    <w:rsid w:val="00E01C28"/>
    <w:rsid w:val="00E01C4A"/>
    <w:rsid w:val="00E01D60"/>
    <w:rsid w:val="00E0213A"/>
    <w:rsid w:val="00E02150"/>
    <w:rsid w:val="00E021E4"/>
    <w:rsid w:val="00E023B5"/>
    <w:rsid w:val="00E0251E"/>
    <w:rsid w:val="00E02952"/>
    <w:rsid w:val="00E02BFF"/>
    <w:rsid w:val="00E02D8B"/>
    <w:rsid w:val="00E02DDF"/>
    <w:rsid w:val="00E0308A"/>
    <w:rsid w:val="00E03472"/>
    <w:rsid w:val="00E035F6"/>
    <w:rsid w:val="00E03D8E"/>
    <w:rsid w:val="00E044E7"/>
    <w:rsid w:val="00E045C1"/>
    <w:rsid w:val="00E04714"/>
    <w:rsid w:val="00E047D9"/>
    <w:rsid w:val="00E04DC8"/>
    <w:rsid w:val="00E04F8C"/>
    <w:rsid w:val="00E05440"/>
    <w:rsid w:val="00E0562A"/>
    <w:rsid w:val="00E0586D"/>
    <w:rsid w:val="00E05973"/>
    <w:rsid w:val="00E05F4F"/>
    <w:rsid w:val="00E060F4"/>
    <w:rsid w:val="00E0674E"/>
    <w:rsid w:val="00E06CA8"/>
    <w:rsid w:val="00E06DDA"/>
    <w:rsid w:val="00E07503"/>
    <w:rsid w:val="00E079C9"/>
    <w:rsid w:val="00E10280"/>
    <w:rsid w:val="00E10677"/>
    <w:rsid w:val="00E10A74"/>
    <w:rsid w:val="00E10B10"/>
    <w:rsid w:val="00E11133"/>
    <w:rsid w:val="00E11158"/>
    <w:rsid w:val="00E11198"/>
    <w:rsid w:val="00E11289"/>
    <w:rsid w:val="00E1132B"/>
    <w:rsid w:val="00E11595"/>
    <w:rsid w:val="00E1196A"/>
    <w:rsid w:val="00E1196C"/>
    <w:rsid w:val="00E11C8C"/>
    <w:rsid w:val="00E120F6"/>
    <w:rsid w:val="00E12336"/>
    <w:rsid w:val="00E125BC"/>
    <w:rsid w:val="00E127EF"/>
    <w:rsid w:val="00E127F8"/>
    <w:rsid w:val="00E12947"/>
    <w:rsid w:val="00E12F58"/>
    <w:rsid w:val="00E12F93"/>
    <w:rsid w:val="00E13082"/>
    <w:rsid w:val="00E130E7"/>
    <w:rsid w:val="00E132B0"/>
    <w:rsid w:val="00E133C3"/>
    <w:rsid w:val="00E13D3E"/>
    <w:rsid w:val="00E13E56"/>
    <w:rsid w:val="00E1431B"/>
    <w:rsid w:val="00E14325"/>
    <w:rsid w:val="00E14955"/>
    <w:rsid w:val="00E14AB2"/>
    <w:rsid w:val="00E14AF2"/>
    <w:rsid w:val="00E14CB0"/>
    <w:rsid w:val="00E14D99"/>
    <w:rsid w:val="00E1510A"/>
    <w:rsid w:val="00E1532C"/>
    <w:rsid w:val="00E15891"/>
    <w:rsid w:val="00E15C45"/>
    <w:rsid w:val="00E15DCE"/>
    <w:rsid w:val="00E15E3A"/>
    <w:rsid w:val="00E16046"/>
    <w:rsid w:val="00E1626C"/>
    <w:rsid w:val="00E16631"/>
    <w:rsid w:val="00E168FE"/>
    <w:rsid w:val="00E16B3C"/>
    <w:rsid w:val="00E16B9D"/>
    <w:rsid w:val="00E16BE4"/>
    <w:rsid w:val="00E16CC2"/>
    <w:rsid w:val="00E16D21"/>
    <w:rsid w:val="00E17003"/>
    <w:rsid w:val="00E1702F"/>
    <w:rsid w:val="00E174A6"/>
    <w:rsid w:val="00E17521"/>
    <w:rsid w:val="00E17A0D"/>
    <w:rsid w:val="00E17C61"/>
    <w:rsid w:val="00E202BE"/>
    <w:rsid w:val="00E20416"/>
    <w:rsid w:val="00E20867"/>
    <w:rsid w:val="00E20D26"/>
    <w:rsid w:val="00E20E42"/>
    <w:rsid w:val="00E2144C"/>
    <w:rsid w:val="00E21CCF"/>
    <w:rsid w:val="00E21E5C"/>
    <w:rsid w:val="00E222BE"/>
    <w:rsid w:val="00E22B3F"/>
    <w:rsid w:val="00E22BEE"/>
    <w:rsid w:val="00E231FE"/>
    <w:rsid w:val="00E23570"/>
    <w:rsid w:val="00E2376E"/>
    <w:rsid w:val="00E23B26"/>
    <w:rsid w:val="00E23C66"/>
    <w:rsid w:val="00E23E3F"/>
    <w:rsid w:val="00E23E82"/>
    <w:rsid w:val="00E241F9"/>
    <w:rsid w:val="00E24595"/>
    <w:rsid w:val="00E246A0"/>
    <w:rsid w:val="00E248F9"/>
    <w:rsid w:val="00E2491D"/>
    <w:rsid w:val="00E24DC5"/>
    <w:rsid w:val="00E252DD"/>
    <w:rsid w:val="00E25646"/>
    <w:rsid w:val="00E25840"/>
    <w:rsid w:val="00E2598B"/>
    <w:rsid w:val="00E259AF"/>
    <w:rsid w:val="00E259E6"/>
    <w:rsid w:val="00E25A07"/>
    <w:rsid w:val="00E25AB6"/>
    <w:rsid w:val="00E26032"/>
    <w:rsid w:val="00E265A8"/>
    <w:rsid w:val="00E265FB"/>
    <w:rsid w:val="00E265FF"/>
    <w:rsid w:val="00E2675F"/>
    <w:rsid w:val="00E26841"/>
    <w:rsid w:val="00E26A8D"/>
    <w:rsid w:val="00E26A9C"/>
    <w:rsid w:val="00E26DCD"/>
    <w:rsid w:val="00E26F44"/>
    <w:rsid w:val="00E279D7"/>
    <w:rsid w:val="00E27A4D"/>
    <w:rsid w:val="00E27B3E"/>
    <w:rsid w:val="00E27C41"/>
    <w:rsid w:val="00E27E9F"/>
    <w:rsid w:val="00E30314"/>
    <w:rsid w:val="00E304CD"/>
    <w:rsid w:val="00E3053D"/>
    <w:rsid w:val="00E305DB"/>
    <w:rsid w:val="00E307E8"/>
    <w:rsid w:val="00E308B6"/>
    <w:rsid w:val="00E30ECB"/>
    <w:rsid w:val="00E3100E"/>
    <w:rsid w:val="00E31413"/>
    <w:rsid w:val="00E314D5"/>
    <w:rsid w:val="00E31B78"/>
    <w:rsid w:val="00E31E82"/>
    <w:rsid w:val="00E31F31"/>
    <w:rsid w:val="00E3260C"/>
    <w:rsid w:val="00E32CAA"/>
    <w:rsid w:val="00E335D4"/>
    <w:rsid w:val="00E3383F"/>
    <w:rsid w:val="00E33C79"/>
    <w:rsid w:val="00E34242"/>
    <w:rsid w:val="00E343E1"/>
    <w:rsid w:val="00E348D1"/>
    <w:rsid w:val="00E34C02"/>
    <w:rsid w:val="00E34C79"/>
    <w:rsid w:val="00E34DF6"/>
    <w:rsid w:val="00E34EDD"/>
    <w:rsid w:val="00E34F0B"/>
    <w:rsid w:val="00E35057"/>
    <w:rsid w:val="00E3566C"/>
    <w:rsid w:val="00E35F51"/>
    <w:rsid w:val="00E36311"/>
    <w:rsid w:val="00E36748"/>
    <w:rsid w:val="00E36A72"/>
    <w:rsid w:val="00E36C6E"/>
    <w:rsid w:val="00E371E0"/>
    <w:rsid w:val="00E37272"/>
    <w:rsid w:val="00E3729E"/>
    <w:rsid w:val="00E37765"/>
    <w:rsid w:val="00E3780D"/>
    <w:rsid w:val="00E40481"/>
    <w:rsid w:val="00E40F30"/>
    <w:rsid w:val="00E40F56"/>
    <w:rsid w:val="00E40FEA"/>
    <w:rsid w:val="00E41092"/>
    <w:rsid w:val="00E41304"/>
    <w:rsid w:val="00E4149B"/>
    <w:rsid w:val="00E414D0"/>
    <w:rsid w:val="00E415DF"/>
    <w:rsid w:val="00E419ED"/>
    <w:rsid w:val="00E41B8F"/>
    <w:rsid w:val="00E41C86"/>
    <w:rsid w:val="00E41EE1"/>
    <w:rsid w:val="00E41F70"/>
    <w:rsid w:val="00E4205C"/>
    <w:rsid w:val="00E4217D"/>
    <w:rsid w:val="00E42206"/>
    <w:rsid w:val="00E4247F"/>
    <w:rsid w:val="00E429BF"/>
    <w:rsid w:val="00E42CA5"/>
    <w:rsid w:val="00E43113"/>
    <w:rsid w:val="00E4316C"/>
    <w:rsid w:val="00E432FF"/>
    <w:rsid w:val="00E4337A"/>
    <w:rsid w:val="00E433D7"/>
    <w:rsid w:val="00E434FE"/>
    <w:rsid w:val="00E442B5"/>
    <w:rsid w:val="00E44382"/>
    <w:rsid w:val="00E444B6"/>
    <w:rsid w:val="00E4490A"/>
    <w:rsid w:val="00E44BC6"/>
    <w:rsid w:val="00E44F64"/>
    <w:rsid w:val="00E451DF"/>
    <w:rsid w:val="00E452FD"/>
    <w:rsid w:val="00E4535D"/>
    <w:rsid w:val="00E45472"/>
    <w:rsid w:val="00E45995"/>
    <w:rsid w:val="00E461EB"/>
    <w:rsid w:val="00E464FE"/>
    <w:rsid w:val="00E46514"/>
    <w:rsid w:val="00E465F5"/>
    <w:rsid w:val="00E46918"/>
    <w:rsid w:val="00E46D45"/>
    <w:rsid w:val="00E46EF2"/>
    <w:rsid w:val="00E4712E"/>
    <w:rsid w:val="00E4720B"/>
    <w:rsid w:val="00E47DFF"/>
    <w:rsid w:val="00E5046A"/>
    <w:rsid w:val="00E504B1"/>
    <w:rsid w:val="00E506EB"/>
    <w:rsid w:val="00E50A9C"/>
    <w:rsid w:val="00E5127A"/>
    <w:rsid w:val="00E5139A"/>
    <w:rsid w:val="00E518F5"/>
    <w:rsid w:val="00E518F8"/>
    <w:rsid w:val="00E519CD"/>
    <w:rsid w:val="00E525E9"/>
    <w:rsid w:val="00E5266A"/>
    <w:rsid w:val="00E529B7"/>
    <w:rsid w:val="00E52ACC"/>
    <w:rsid w:val="00E52B98"/>
    <w:rsid w:val="00E52CF0"/>
    <w:rsid w:val="00E52E29"/>
    <w:rsid w:val="00E5317F"/>
    <w:rsid w:val="00E532D8"/>
    <w:rsid w:val="00E533F6"/>
    <w:rsid w:val="00E5345E"/>
    <w:rsid w:val="00E53892"/>
    <w:rsid w:val="00E53BC8"/>
    <w:rsid w:val="00E5409B"/>
    <w:rsid w:val="00E5412F"/>
    <w:rsid w:val="00E5418B"/>
    <w:rsid w:val="00E545A9"/>
    <w:rsid w:val="00E54601"/>
    <w:rsid w:val="00E547CB"/>
    <w:rsid w:val="00E55074"/>
    <w:rsid w:val="00E551A6"/>
    <w:rsid w:val="00E55452"/>
    <w:rsid w:val="00E55512"/>
    <w:rsid w:val="00E559F6"/>
    <w:rsid w:val="00E55FA4"/>
    <w:rsid w:val="00E56234"/>
    <w:rsid w:val="00E5656B"/>
    <w:rsid w:val="00E5658C"/>
    <w:rsid w:val="00E56591"/>
    <w:rsid w:val="00E565D3"/>
    <w:rsid w:val="00E56823"/>
    <w:rsid w:val="00E56948"/>
    <w:rsid w:val="00E56A08"/>
    <w:rsid w:val="00E56B4E"/>
    <w:rsid w:val="00E56CC0"/>
    <w:rsid w:val="00E56D0D"/>
    <w:rsid w:val="00E56D42"/>
    <w:rsid w:val="00E57402"/>
    <w:rsid w:val="00E57456"/>
    <w:rsid w:val="00E575FD"/>
    <w:rsid w:val="00E57C18"/>
    <w:rsid w:val="00E57C7B"/>
    <w:rsid w:val="00E600E8"/>
    <w:rsid w:val="00E603D6"/>
    <w:rsid w:val="00E60490"/>
    <w:rsid w:val="00E604B4"/>
    <w:rsid w:val="00E605E8"/>
    <w:rsid w:val="00E60689"/>
    <w:rsid w:val="00E60867"/>
    <w:rsid w:val="00E609F2"/>
    <w:rsid w:val="00E60AEA"/>
    <w:rsid w:val="00E60E41"/>
    <w:rsid w:val="00E60EBF"/>
    <w:rsid w:val="00E61231"/>
    <w:rsid w:val="00E6144F"/>
    <w:rsid w:val="00E61781"/>
    <w:rsid w:val="00E618F6"/>
    <w:rsid w:val="00E61A85"/>
    <w:rsid w:val="00E61DA9"/>
    <w:rsid w:val="00E6227B"/>
    <w:rsid w:val="00E6231D"/>
    <w:rsid w:val="00E627A4"/>
    <w:rsid w:val="00E6289F"/>
    <w:rsid w:val="00E629A8"/>
    <w:rsid w:val="00E6314A"/>
    <w:rsid w:val="00E6319F"/>
    <w:rsid w:val="00E63822"/>
    <w:rsid w:val="00E63CD4"/>
    <w:rsid w:val="00E63D2C"/>
    <w:rsid w:val="00E63DB0"/>
    <w:rsid w:val="00E63F5F"/>
    <w:rsid w:val="00E63FBC"/>
    <w:rsid w:val="00E64068"/>
    <w:rsid w:val="00E64138"/>
    <w:rsid w:val="00E6423E"/>
    <w:rsid w:val="00E64402"/>
    <w:rsid w:val="00E645E1"/>
    <w:rsid w:val="00E64905"/>
    <w:rsid w:val="00E64A06"/>
    <w:rsid w:val="00E6535F"/>
    <w:rsid w:val="00E65BEF"/>
    <w:rsid w:val="00E65C11"/>
    <w:rsid w:val="00E65C35"/>
    <w:rsid w:val="00E65CC6"/>
    <w:rsid w:val="00E65CD9"/>
    <w:rsid w:val="00E65DF1"/>
    <w:rsid w:val="00E65E24"/>
    <w:rsid w:val="00E65E4F"/>
    <w:rsid w:val="00E66417"/>
    <w:rsid w:val="00E6687F"/>
    <w:rsid w:val="00E66BA1"/>
    <w:rsid w:val="00E67136"/>
    <w:rsid w:val="00E672FB"/>
    <w:rsid w:val="00E67701"/>
    <w:rsid w:val="00E67A9C"/>
    <w:rsid w:val="00E67AAD"/>
    <w:rsid w:val="00E70268"/>
    <w:rsid w:val="00E706E2"/>
    <w:rsid w:val="00E7080D"/>
    <w:rsid w:val="00E708EE"/>
    <w:rsid w:val="00E710AF"/>
    <w:rsid w:val="00E714A6"/>
    <w:rsid w:val="00E71914"/>
    <w:rsid w:val="00E71EFD"/>
    <w:rsid w:val="00E729D8"/>
    <w:rsid w:val="00E72E9C"/>
    <w:rsid w:val="00E73067"/>
    <w:rsid w:val="00E73645"/>
    <w:rsid w:val="00E73891"/>
    <w:rsid w:val="00E739BB"/>
    <w:rsid w:val="00E73A0B"/>
    <w:rsid w:val="00E73AB0"/>
    <w:rsid w:val="00E73B2F"/>
    <w:rsid w:val="00E73B65"/>
    <w:rsid w:val="00E73E56"/>
    <w:rsid w:val="00E73F45"/>
    <w:rsid w:val="00E7412A"/>
    <w:rsid w:val="00E743B8"/>
    <w:rsid w:val="00E746C2"/>
    <w:rsid w:val="00E748DA"/>
    <w:rsid w:val="00E749F9"/>
    <w:rsid w:val="00E74A8A"/>
    <w:rsid w:val="00E74B15"/>
    <w:rsid w:val="00E74E25"/>
    <w:rsid w:val="00E751CC"/>
    <w:rsid w:val="00E75884"/>
    <w:rsid w:val="00E75A3C"/>
    <w:rsid w:val="00E75AC2"/>
    <w:rsid w:val="00E76600"/>
    <w:rsid w:val="00E76793"/>
    <w:rsid w:val="00E767AE"/>
    <w:rsid w:val="00E769A5"/>
    <w:rsid w:val="00E7700A"/>
    <w:rsid w:val="00E771B1"/>
    <w:rsid w:val="00E77322"/>
    <w:rsid w:val="00E77432"/>
    <w:rsid w:val="00E77521"/>
    <w:rsid w:val="00E777EE"/>
    <w:rsid w:val="00E77939"/>
    <w:rsid w:val="00E80145"/>
    <w:rsid w:val="00E801EA"/>
    <w:rsid w:val="00E80D06"/>
    <w:rsid w:val="00E81701"/>
    <w:rsid w:val="00E818CD"/>
    <w:rsid w:val="00E81FD8"/>
    <w:rsid w:val="00E821C4"/>
    <w:rsid w:val="00E82818"/>
    <w:rsid w:val="00E82880"/>
    <w:rsid w:val="00E830D3"/>
    <w:rsid w:val="00E83220"/>
    <w:rsid w:val="00E83231"/>
    <w:rsid w:val="00E832E2"/>
    <w:rsid w:val="00E8330F"/>
    <w:rsid w:val="00E8392C"/>
    <w:rsid w:val="00E84075"/>
    <w:rsid w:val="00E84163"/>
    <w:rsid w:val="00E8452D"/>
    <w:rsid w:val="00E84629"/>
    <w:rsid w:val="00E8479B"/>
    <w:rsid w:val="00E848AF"/>
    <w:rsid w:val="00E85401"/>
    <w:rsid w:val="00E8543B"/>
    <w:rsid w:val="00E85587"/>
    <w:rsid w:val="00E8558E"/>
    <w:rsid w:val="00E859CD"/>
    <w:rsid w:val="00E85A0D"/>
    <w:rsid w:val="00E85E58"/>
    <w:rsid w:val="00E863A4"/>
    <w:rsid w:val="00E867E1"/>
    <w:rsid w:val="00E86C74"/>
    <w:rsid w:val="00E86F0B"/>
    <w:rsid w:val="00E86F29"/>
    <w:rsid w:val="00E870B3"/>
    <w:rsid w:val="00E87322"/>
    <w:rsid w:val="00E87A4C"/>
    <w:rsid w:val="00E87AF1"/>
    <w:rsid w:val="00E87F81"/>
    <w:rsid w:val="00E90028"/>
    <w:rsid w:val="00E90238"/>
    <w:rsid w:val="00E902A9"/>
    <w:rsid w:val="00E906E3"/>
    <w:rsid w:val="00E90ABE"/>
    <w:rsid w:val="00E912F5"/>
    <w:rsid w:val="00E913E3"/>
    <w:rsid w:val="00E913FF"/>
    <w:rsid w:val="00E91688"/>
    <w:rsid w:val="00E91D58"/>
    <w:rsid w:val="00E91DF3"/>
    <w:rsid w:val="00E91E4A"/>
    <w:rsid w:val="00E92725"/>
    <w:rsid w:val="00E92864"/>
    <w:rsid w:val="00E928A3"/>
    <w:rsid w:val="00E93567"/>
    <w:rsid w:val="00E935E1"/>
    <w:rsid w:val="00E93867"/>
    <w:rsid w:val="00E93CF7"/>
    <w:rsid w:val="00E943FA"/>
    <w:rsid w:val="00E94427"/>
    <w:rsid w:val="00E9479A"/>
    <w:rsid w:val="00E947DC"/>
    <w:rsid w:val="00E94C8D"/>
    <w:rsid w:val="00E94DEA"/>
    <w:rsid w:val="00E94E13"/>
    <w:rsid w:val="00E95206"/>
    <w:rsid w:val="00E955A1"/>
    <w:rsid w:val="00E9599A"/>
    <w:rsid w:val="00E95E11"/>
    <w:rsid w:val="00E95EA0"/>
    <w:rsid w:val="00E95F39"/>
    <w:rsid w:val="00E9658C"/>
    <w:rsid w:val="00E96E39"/>
    <w:rsid w:val="00E975A6"/>
    <w:rsid w:val="00E976BA"/>
    <w:rsid w:val="00E979B2"/>
    <w:rsid w:val="00E97C71"/>
    <w:rsid w:val="00E97CB5"/>
    <w:rsid w:val="00E97E9B"/>
    <w:rsid w:val="00EA03F1"/>
    <w:rsid w:val="00EA05FC"/>
    <w:rsid w:val="00EA0C9B"/>
    <w:rsid w:val="00EA0D37"/>
    <w:rsid w:val="00EA0E6A"/>
    <w:rsid w:val="00EA11E7"/>
    <w:rsid w:val="00EA12AB"/>
    <w:rsid w:val="00EA139C"/>
    <w:rsid w:val="00EA1458"/>
    <w:rsid w:val="00EA1C0E"/>
    <w:rsid w:val="00EA2121"/>
    <w:rsid w:val="00EA21C0"/>
    <w:rsid w:val="00EA2478"/>
    <w:rsid w:val="00EA29D7"/>
    <w:rsid w:val="00EA29DD"/>
    <w:rsid w:val="00EA3900"/>
    <w:rsid w:val="00EA3C5C"/>
    <w:rsid w:val="00EA3D90"/>
    <w:rsid w:val="00EA3F12"/>
    <w:rsid w:val="00EA3F9B"/>
    <w:rsid w:val="00EA434B"/>
    <w:rsid w:val="00EA453E"/>
    <w:rsid w:val="00EA4C70"/>
    <w:rsid w:val="00EA4CB9"/>
    <w:rsid w:val="00EA4EB0"/>
    <w:rsid w:val="00EA54C8"/>
    <w:rsid w:val="00EA55EC"/>
    <w:rsid w:val="00EA5EBB"/>
    <w:rsid w:val="00EA6017"/>
    <w:rsid w:val="00EA604E"/>
    <w:rsid w:val="00EA60D9"/>
    <w:rsid w:val="00EA611D"/>
    <w:rsid w:val="00EA614D"/>
    <w:rsid w:val="00EA6160"/>
    <w:rsid w:val="00EA64BA"/>
    <w:rsid w:val="00EA66E6"/>
    <w:rsid w:val="00EA677C"/>
    <w:rsid w:val="00EA6884"/>
    <w:rsid w:val="00EA6E45"/>
    <w:rsid w:val="00EA70C8"/>
    <w:rsid w:val="00EA70FF"/>
    <w:rsid w:val="00EA736C"/>
    <w:rsid w:val="00EA755A"/>
    <w:rsid w:val="00EA771E"/>
    <w:rsid w:val="00EA7F66"/>
    <w:rsid w:val="00EB00B9"/>
    <w:rsid w:val="00EB0227"/>
    <w:rsid w:val="00EB0565"/>
    <w:rsid w:val="00EB0CE0"/>
    <w:rsid w:val="00EB111F"/>
    <w:rsid w:val="00EB1CED"/>
    <w:rsid w:val="00EB1DE6"/>
    <w:rsid w:val="00EB1F5F"/>
    <w:rsid w:val="00EB1FBF"/>
    <w:rsid w:val="00EB2137"/>
    <w:rsid w:val="00EB2261"/>
    <w:rsid w:val="00EB268B"/>
    <w:rsid w:val="00EB283B"/>
    <w:rsid w:val="00EB2BA4"/>
    <w:rsid w:val="00EB2C7C"/>
    <w:rsid w:val="00EB315D"/>
    <w:rsid w:val="00EB35CC"/>
    <w:rsid w:val="00EB3F95"/>
    <w:rsid w:val="00EB3FDB"/>
    <w:rsid w:val="00EB4094"/>
    <w:rsid w:val="00EB42E6"/>
    <w:rsid w:val="00EB4412"/>
    <w:rsid w:val="00EB486C"/>
    <w:rsid w:val="00EB49B4"/>
    <w:rsid w:val="00EB4B21"/>
    <w:rsid w:val="00EB4B85"/>
    <w:rsid w:val="00EB4BC9"/>
    <w:rsid w:val="00EB4C48"/>
    <w:rsid w:val="00EB520E"/>
    <w:rsid w:val="00EB535F"/>
    <w:rsid w:val="00EB54A4"/>
    <w:rsid w:val="00EB57C5"/>
    <w:rsid w:val="00EB5A2F"/>
    <w:rsid w:val="00EB5F2C"/>
    <w:rsid w:val="00EB6C51"/>
    <w:rsid w:val="00EB6E37"/>
    <w:rsid w:val="00EB709B"/>
    <w:rsid w:val="00EB70F3"/>
    <w:rsid w:val="00EB755F"/>
    <w:rsid w:val="00EB77FF"/>
    <w:rsid w:val="00EB78A4"/>
    <w:rsid w:val="00EB79E6"/>
    <w:rsid w:val="00EB7DF6"/>
    <w:rsid w:val="00EC00D1"/>
    <w:rsid w:val="00EC0235"/>
    <w:rsid w:val="00EC03A1"/>
    <w:rsid w:val="00EC04E5"/>
    <w:rsid w:val="00EC08F6"/>
    <w:rsid w:val="00EC17F1"/>
    <w:rsid w:val="00EC1C6E"/>
    <w:rsid w:val="00EC1EBE"/>
    <w:rsid w:val="00EC20C7"/>
    <w:rsid w:val="00EC20DF"/>
    <w:rsid w:val="00EC26B6"/>
    <w:rsid w:val="00EC2872"/>
    <w:rsid w:val="00EC28C3"/>
    <w:rsid w:val="00EC2A77"/>
    <w:rsid w:val="00EC2B58"/>
    <w:rsid w:val="00EC2DA4"/>
    <w:rsid w:val="00EC3038"/>
    <w:rsid w:val="00EC3AE4"/>
    <w:rsid w:val="00EC3E72"/>
    <w:rsid w:val="00EC42AA"/>
    <w:rsid w:val="00EC463D"/>
    <w:rsid w:val="00EC4663"/>
    <w:rsid w:val="00EC4A2F"/>
    <w:rsid w:val="00EC4AFE"/>
    <w:rsid w:val="00EC4B3C"/>
    <w:rsid w:val="00EC5003"/>
    <w:rsid w:val="00EC5075"/>
    <w:rsid w:val="00EC5754"/>
    <w:rsid w:val="00EC5818"/>
    <w:rsid w:val="00EC5913"/>
    <w:rsid w:val="00EC5A6D"/>
    <w:rsid w:val="00EC609D"/>
    <w:rsid w:val="00EC6364"/>
    <w:rsid w:val="00EC6785"/>
    <w:rsid w:val="00EC692B"/>
    <w:rsid w:val="00EC6AF7"/>
    <w:rsid w:val="00EC6DA8"/>
    <w:rsid w:val="00EC6E48"/>
    <w:rsid w:val="00EC6FC7"/>
    <w:rsid w:val="00EC71D3"/>
    <w:rsid w:val="00EC737D"/>
    <w:rsid w:val="00EC73EC"/>
    <w:rsid w:val="00EC73FF"/>
    <w:rsid w:val="00EC74F3"/>
    <w:rsid w:val="00EC7557"/>
    <w:rsid w:val="00EC7614"/>
    <w:rsid w:val="00EC7C78"/>
    <w:rsid w:val="00EC7EC9"/>
    <w:rsid w:val="00EC7ED6"/>
    <w:rsid w:val="00EC7F87"/>
    <w:rsid w:val="00ED0238"/>
    <w:rsid w:val="00ED027E"/>
    <w:rsid w:val="00ED0285"/>
    <w:rsid w:val="00ED03AA"/>
    <w:rsid w:val="00ED055B"/>
    <w:rsid w:val="00ED0612"/>
    <w:rsid w:val="00ED071E"/>
    <w:rsid w:val="00ED0746"/>
    <w:rsid w:val="00ED0A95"/>
    <w:rsid w:val="00ED0B27"/>
    <w:rsid w:val="00ED0C6A"/>
    <w:rsid w:val="00ED0E7C"/>
    <w:rsid w:val="00ED0E98"/>
    <w:rsid w:val="00ED12DC"/>
    <w:rsid w:val="00ED1653"/>
    <w:rsid w:val="00ED1662"/>
    <w:rsid w:val="00ED17AD"/>
    <w:rsid w:val="00ED1943"/>
    <w:rsid w:val="00ED1D6F"/>
    <w:rsid w:val="00ED27E9"/>
    <w:rsid w:val="00ED2C56"/>
    <w:rsid w:val="00ED2E3C"/>
    <w:rsid w:val="00ED2F91"/>
    <w:rsid w:val="00ED33B1"/>
    <w:rsid w:val="00ED357B"/>
    <w:rsid w:val="00ED3A44"/>
    <w:rsid w:val="00ED3BC6"/>
    <w:rsid w:val="00ED3CCC"/>
    <w:rsid w:val="00ED3CDD"/>
    <w:rsid w:val="00ED3D86"/>
    <w:rsid w:val="00ED3DDD"/>
    <w:rsid w:val="00ED3F0E"/>
    <w:rsid w:val="00ED4082"/>
    <w:rsid w:val="00ED42BD"/>
    <w:rsid w:val="00ED435F"/>
    <w:rsid w:val="00ED4608"/>
    <w:rsid w:val="00ED461F"/>
    <w:rsid w:val="00ED4CBC"/>
    <w:rsid w:val="00ED4FCA"/>
    <w:rsid w:val="00ED50D7"/>
    <w:rsid w:val="00ED50F0"/>
    <w:rsid w:val="00ED5165"/>
    <w:rsid w:val="00ED527A"/>
    <w:rsid w:val="00ED5D39"/>
    <w:rsid w:val="00ED608A"/>
    <w:rsid w:val="00ED655B"/>
    <w:rsid w:val="00ED66D6"/>
    <w:rsid w:val="00ED6937"/>
    <w:rsid w:val="00ED6A92"/>
    <w:rsid w:val="00ED6AD8"/>
    <w:rsid w:val="00ED6DEC"/>
    <w:rsid w:val="00ED7304"/>
    <w:rsid w:val="00ED73ED"/>
    <w:rsid w:val="00ED77E9"/>
    <w:rsid w:val="00ED7839"/>
    <w:rsid w:val="00ED7EE1"/>
    <w:rsid w:val="00EE0BB9"/>
    <w:rsid w:val="00EE0BC0"/>
    <w:rsid w:val="00EE0E3F"/>
    <w:rsid w:val="00EE1276"/>
    <w:rsid w:val="00EE1A63"/>
    <w:rsid w:val="00EE1B38"/>
    <w:rsid w:val="00EE22C6"/>
    <w:rsid w:val="00EE240C"/>
    <w:rsid w:val="00EE243B"/>
    <w:rsid w:val="00EE2559"/>
    <w:rsid w:val="00EE2B12"/>
    <w:rsid w:val="00EE2B17"/>
    <w:rsid w:val="00EE2EC5"/>
    <w:rsid w:val="00EE3068"/>
    <w:rsid w:val="00EE3484"/>
    <w:rsid w:val="00EE3535"/>
    <w:rsid w:val="00EE36BE"/>
    <w:rsid w:val="00EE3750"/>
    <w:rsid w:val="00EE3DB4"/>
    <w:rsid w:val="00EE4368"/>
    <w:rsid w:val="00EE472C"/>
    <w:rsid w:val="00EE4CC6"/>
    <w:rsid w:val="00EE546D"/>
    <w:rsid w:val="00EE5A5F"/>
    <w:rsid w:val="00EE5B6E"/>
    <w:rsid w:val="00EE5BC4"/>
    <w:rsid w:val="00EE5F7D"/>
    <w:rsid w:val="00EE6107"/>
    <w:rsid w:val="00EE64ED"/>
    <w:rsid w:val="00EE67B6"/>
    <w:rsid w:val="00EE6AF3"/>
    <w:rsid w:val="00EE6B11"/>
    <w:rsid w:val="00EE6F42"/>
    <w:rsid w:val="00EE7038"/>
    <w:rsid w:val="00EE70A0"/>
    <w:rsid w:val="00EE75EE"/>
    <w:rsid w:val="00EE77A4"/>
    <w:rsid w:val="00EE7B39"/>
    <w:rsid w:val="00EF006E"/>
    <w:rsid w:val="00EF011E"/>
    <w:rsid w:val="00EF0156"/>
    <w:rsid w:val="00EF0B5F"/>
    <w:rsid w:val="00EF1BBA"/>
    <w:rsid w:val="00EF1C7D"/>
    <w:rsid w:val="00EF2450"/>
    <w:rsid w:val="00EF24AD"/>
    <w:rsid w:val="00EF2B3D"/>
    <w:rsid w:val="00EF2D94"/>
    <w:rsid w:val="00EF2EB1"/>
    <w:rsid w:val="00EF32AB"/>
    <w:rsid w:val="00EF32CA"/>
    <w:rsid w:val="00EF35C0"/>
    <w:rsid w:val="00EF3691"/>
    <w:rsid w:val="00EF3717"/>
    <w:rsid w:val="00EF38F4"/>
    <w:rsid w:val="00EF3B7F"/>
    <w:rsid w:val="00EF3BA8"/>
    <w:rsid w:val="00EF4022"/>
    <w:rsid w:val="00EF419B"/>
    <w:rsid w:val="00EF41CE"/>
    <w:rsid w:val="00EF43CA"/>
    <w:rsid w:val="00EF4CFF"/>
    <w:rsid w:val="00EF4D71"/>
    <w:rsid w:val="00EF4E3E"/>
    <w:rsid w:val="00EF51B8"/>
    <w:rsid w:val="00EF540D"/>
    <w:rsid w:val="00EF5415"/>
    <w:rsid w:val="00EF5758"/>
    <w:rsid w:val="00EF58DB"/>
    <w:rsid w:val="00EF5A9D"/>
    <w:rsid w:val="00EF5AE2"/>
    <w:rsid w:val="00EF5B3F"/>
    <w:rsid w:val="00EF5B4C"/>
    <w:rsid w:val="00EF5C4F"/>
    <w:rsid w:val="00EF6039"/>
    <w:rsid w:val="00EF622B"/>
    <w:rsid w:val="00EF63F7"/>
    <w:rsid w:val="00EF6459"/>
    <w:rsid w:val="00EF66F5"/>
    <w:rsid w:val="00EF67AE"/>
    <w:rsid w:val="00EF6D9B"/>
    <w:rsid w:val="00EF6E48"/>
    <w:rsid w:val="00EF74D2"/>
    <w:rsid w:val="00EF7719"/>
    <w:rsid w:val="00EF7D78"/>
    <w:rsid w:val="00EF7F2B"/>
    <w:rsid w:val="00EF7FD2"/>
    <w:rsid w:val="00F00464"/>
    <w:rsid w:val="00F00496"/>
    <w:rsid w:val="00F00870"/>
    <w:rsid w:val="00F00961"/>
    <w:rsid w:val="00F00B6B"/>
    <w:rsid w:val="00F00BEE"/>
    <w:rsid w:val="00F00EE1"/>
    <w:rsid w:val="00F013ED"/>
    <w:rsid w:val="00F016F2"/>
    <w:rsid w:val="00F01ABB"/>
    <w:rsid w:val="00F01AEA"/>
    <w:rsid w:val="00F01D8A"/>
    <w:rsid w:val="00F01E28"/>
    <w:rsid w:val="00F01EEB"/>
    <w:rsid w:val="00F01FBC"/>
    <w:rsid w:val="00F0209C"/>
    <w:rsid w:val="00F020D9"/>
    <w:rsid w:val="00F02451"/>
    <w:rsid w:val="00F0257D"/>
    <w:rsid w:val="00F026E0"/>
    <w:rsid w:val="00F02973"/>
    <w:rsid w:val="00F031F1"/>
    <w:rsid w:val="00F0365C"/>
    <w:rsid w:val="00F037E9"/>
    <w:rsid w:val="00F037EC"/>
    <w:rsid w:val="00F03A14"/>
    <w:rsid w:val="00F03C8D"/>
    <w:rsid w:val="00F0414D"/>
    <w:rsid w:val="00F046DC"/>
    <w:rsid w:val="00F0480E"/>
    <w:rsid w:val="00F048D2"/>
    <w:rsid w:val="00F04B38"/>
    <w:rsid w:val="00F050F8"/>
    <w:rsid w:val="00F053FE"/>
    <w:rsid w:val="00F05C6D"/>
    <w:rsid w:val="00F05D2C"/>
    <w:rsid w:val="00F06399"/>
    <w:rsid w:val="00F06592"/>
    <w:rsid w:val="00F06C6F"/>
    <w:rsid w:val="00F06E40"/>
    <w:rsid w:val="00F0716F"/>
    <w:rsid w:val="00F07661"/>
    <w:rsid w:val="00F07B2C"/>
    <w:rsid w:val="00F10108"/>
    <w:rsid w:val="00F1018B"/>
    <w:rsid w:val="00F1038F"/>
    <w:rsid w:val="00F10643"/>
    <w:rsid w:val="00F10819"/>
    <w:rsid w:val="00F10B71"/>
    <w:rsid w:val="00F10B87"/>
    <w:rsid w:val="00F10D6A"/>
    <w:rsid w:val="00F1116A"/>
    <w:rsid w:val="00F114F1"/>
    <w:rsid w:val="00F11670"/>
    <w:rsid w:val="00F1169A"/>
    <w:rsid w:val="00F11714"/>
    <w:rsid w:val="00F11B8A"/>
    <w:rsid w:val="00F11CF9"/>
    <w:rsid w:val="00F12118"/>
    <w:rsid w:val="00F12298"/>
    <w:rsid w:val="00F123A8"/>
    <w:rsid w:val="00F1290F"/>
    <w:rsid w:val="00F12D1B"/>
    <w:rsid w:val="00F12DA2"/>
    <w:rsid w:val="00F1315C"/>
    <w:rsid w:val="00F1357A"/>
    <w:rsid w:val="00F13724"/>
    <w:rsid w:val="00F139DA"/>
    <w:rsid w:val="00F13A1D"/>
    <w:rsid w:val="00F13A79"/>
    <w:rsid w:val="00F13DA8"/>
    <w:rsid w:val="00F1421D"/>
    <w:rsid w:val="00F14241"/>
    <w:rsid w:val="00F14664"/>
    <w:rsid w:val="00F14850"/>
    <w:rsid w:val="00F15756"/>
    <w:rsid w:val="00F15C1D"/>
    <w:rsid w:val="00F15F42"/>
    <w:rsid w:val="00F164CD"/>
    <w:rsid w:val="00F16585"/>
    <w:rsid w:val="00F167BA"/>
    <w:rsid w:val="00F16A3E"/>
    <w:rsid w:val="00F16BF2"/>
    <w:rsid w:val="00F16BFE"/>
    <w:rsid w:val="00F16E59"/>
    <w:rsid w:val="00F1732A"/>
    <w:rsid w:val="00F1743B"/>
    <w:rsid w:val="00F17EAC"/>
    <w:rsid w:val="00F17F73"/>
    <w:rsid w:val="00F202B8"/>
    <w:rsid w:val="00F203D4"/>
    <w:rsid w:val="00F20585"/>
    <w:rsid w:val="00F2085A"/>
    <w:rsid w:val="00F208CA"/>
    <w:rsid w:val="00F209DE"/>
    <w:rsid w:val="00F20B8B"/>
    <w:rsid w:val="00F20F77"/>
    <w:rsid w:val="00F21939"/>
    <w:rsid w:val="00F21B68"/>
    <w:rsid w:val="00F21C90"/>
    <w:rsid w:val="00F220D2"/>
    <w:rsid w:val="00F22E95"/>
    <w:rsid w:val="00F23010"/>
    <w:rsid w:val="00F2305F"/>
    <w:rsid w:val="00F230B4"/>
    <w:rsid w:val="00F23301"/>
    <w:rsid w:val="00F23901"/>
    <w:rsid w:val="00F23CF9"/>
    <w:rsid w:val="00F23E8A"/>
    <w:rsid w:val="00F23FD7"/>
    <w:rsid w:val="00F2402B"/>
    <w:rsid w:val="00F2494B"/>
    <w:rsid w:val="00F249FE"/>
    <w:rsid w:val="00F25045"/>
    <w:rsid w:val="00F250A4"/>
    <w:rsid w:val="00F25226"/>
    <w:rsid w:val="00F25572"/>
    <w:rsid w:val="00F25C36"/>
    <w:rsid w:val="00F25DF1"/>
    <w:rsid w:val="00F2659F"/>
    <w:rsid w:val="00F2688D"/>
    <w:rsid w:val="00F26A1E"/>
    <w:rsid w:val="00F27061"/>
    <w:rsid w:val="00F27076"/>
    <w:rsid w:val="00F27616"/>
    <w:rsid w:val="00F27733"/>
    <w:rsid w:val="00F277C4"/>
    <w:rsid w:val="00F27B50"/>
    <w:rsid w:val="00F27E60"/>
    <w:rsid w:val="00F27EF3"/>
    <w:rsid w:val="00F27F59"/>
    <w:rsid w:val="00F30087"/>
    <w:rsid w:val="00F3022A"/>
    <w:rsid w:val="00F30484"/>
    <w:rsid w:val="00F30626"/>
    <w:rsid w:val="00F306FD"/>
    <w:rsid w:val="00F3083E"/>
    <w:rsid w:val="00F30E79"/>
    <w:rsid w:val="00F310E9"/>
    <w:rsid w:val="00F31298"/>
    <w:rsid w:val="00F313CC"/>
    <w:rsid w:val="00F3192A"/>
    <w:rsid w:val="00F31998"/>
    <w:rsid w:val="00F31D14"/>
    <w:rsid w:val="00F320B1"/>
    <w:rsid w:val="00F32A8B"/>
    <w:rsid w:val="00F32B3B"/>
    <w:rsid w:val="00F32C91"/>
    <w:rsid w:val="00F32E98"/>
    <w:rsid w:val="00F33389"/>
    <w:rsid w:val="00F33BA2"/>
    <w:rsid w:val="00F33D82"/>
    <w:rsid w:val="00F33DA2"/>
    <w:rsid w:val="00F33DB0"/>
    <w:rsid w:val="00F34503"/>
    <w:rsid w:val="00F34758"/>
    <w:rsid w:val="00F347EE"/>
    <w:rsid w:val="00F34830"/>
    <w:rsid w:val="00F34852"/>
    <w:rsid w:val="00F34AA2"/>
    <w:rsid w:val="00F34BB4"/>
    <w:rsid w:val="00F34C13"/>
    <w:rsid w:val="00F34CA8"/>
    <w:rsid w:val="00F353B8"/>
    <w:rsid w:val="00F3546B"/>
    <w:rsid w:val="00F3577D"/>
    <w:rsid w:val="00F369B1"/>
    <w:rsid w:val="00F370C4"/>
    <w:rsid w:val="00F37593"/>
    <w:rsid w:val="00F37A29"/>
    <w:rsid w:val="00F37EC8"/>
    <w:rsid w:val="00F37F2E"/>
    <w:rsid w:val="00F402B7"/>
    <w:rsid w:val="00F40618"/>
    <w:rsid w:val="00F408E3"/>
    <w:rsid w:val="00F409E9"/>
    <w:rsid w:val="00F40F92"/>
    <w:rsid w:val="00F4139D"/>
    <w:rsid w:val="00F4155C"/>
    <w:rsid w:val="00F415ED"/>
    <w:rsid w:val="00F4171B"/>
    <w:rsid w:val="00F41B65"/>
    <w:rsid w:val="00F41E9E"/>
    <w:rsid w:val="00F42FE8"/>
    <w:rsid w:val="00F433F5"/>
    <w:rsid w:val="00F4362A"/>
    <w:rsid w:val="00F4364F"/>
    <w:rsid w:val="00F43B09"/>
    <w:rsid w:val="00F43B82"/>
    <w:rsid w:val="00F43F45"/>
    <w:rsid w:val="00F4405F"/>
    <w:rsid w:val="00F44266"/>
    <w:rsid w:val="00F448E2"/>
    <w:rsid w:val="00F44A44"/>
    <w:rsid w:val="00F44A67"/>
    <w:rsid w:val="00F44F77"/>
    <w:rsid w:val="00F4590A"/>
    <w:rsid w:val="00F45979"/>
    <w:rsid w:val="00F45CDF"/>
    <w:rsid w:val="00F45EFD"/>
    <w:rsid w:val="00F46094"/>
    <w:rsid w:val="00F46776"/>
    <w:rsid w:val="00F46971"/>
    <w:rsid w:val="00F46FAA"/>
    <w:rsid w:val="00F47148"/>
    <w:rsid w:val="00F473CF"/>
    <w:rsid w:val="00F47C61"/>
    <w:rsid w:val="00F47D9F"/>
    <w:rsid w:val="00F47E9D"/>
    <w:rsid w:val="00F50293"/>
    <w:rsid w:val="00F502FB"/>
    <w:rsid w:val="00F5030C"/>
    <w:rsid w:val="00F503E5"/>
    <w:rsid w:val="00F5044D"/>
    <w:rsid w:val="00F504B7"/>
    <w:rsid w:val="00F50FC7"/>
    <w:rsid w:val="00F51084"/>
    <w:rsid w:val="00F51263"/>
    <w:rsid w:val="00F512B4"/>
    <w:rsid w:val="00F5190D"/>
    <w:rsid w:val="00F51F3D"/>
    <w:rsid w:val="00F52819"/>
    <w:rsid w:val="00F52847"/>
    <w:rsid w:val="00F52FCC"/>
    <w:rsid w:val="00F53051"/>
    <w:rsid w:val="00F53418"/>
    <w:rsid w:val="00F53A81"/>
    <w:rsid w:val="00F53E3F"/>
    <w:rsid w:val="00F5418D"/>
    <w:rsid w:val="00F545AC"/>
    <w:rsid w:val="00F545D0"/>
    <w:rsid w:val="00F54CCB"/>
    <w:rsid w:val="00F54EE2"/>
    <w:rsid w:val="00F5514F"/>
    <w:rsid w:val="00F556E3"/>
    <w:rsid w:val="00F558E5"/>
    <w:rsid w:val="00F55999"/>
    <w:rsid w:val="00F55D45"/>
    <w:rsid w:val="00F56425"/>
    <w:rsid w:val="00F56542"/>
    <w:rsid w:val="00F56561"/>
    <w:rsid w:val="00F568D2"/>
    <w:rsid w:val="00F56A4E"/>
    <w:rsid w:val="00F56D20"/>
    <w:rsid w:val="00F56D8E"/>
    <w:rsid w:val="00F56DA0"/>
    <w:rsid w:val="00F5722A"/>
    <w:rsid w:val="00F5743E"/>
    <w:rsid w:val="00F574EA"/>
    <w:rsid w:val="00F5789E"/>
    <w:rsid w:val="00F57BC6"/>
    <w:rsid w:val="00F57EF5"/>
    <w:rsid w:val="00F6015F"/>
    <w:rsid w:val="00F601A7"/>
    <w:rsid w:val="00F602A2"/>
    <w:rsid w:val="00F60315"/>
    <w:rsid w:val="00F61429"/>
    <w:rsid w:val="00F615DB"/>
    <w:rsid w:val="00F61825"/>
    <w:rsid w:val="00F61949"/>
    <w:rsid w:val="00F61CA1"/>
    <w:rsid w:val="00F61D03"/>
    <w:rsid w:val="00F61F8F"/>
    <w:rsid w:val="00F6208C"/>
    <w:rsid w:val="00F620B3"/>
    <w:rsid w:val="00F623D1"/>
    <w:rsid w:val="00F62511"/>
    <w:rsid w:val="00F635F2"/>
    <w:rsid w:val="00F63794"/>
    <w:rsid w:val="00F64070"/>
    <w:rsid w:val="00F64113"/>
    <w:rsid w:val="00F64368"/>
    <w:rsid w:val="00F6444F"/>
    <w:rsid w:val="00F64576"/>
    <w:rsid w:val="00F648C8"/>
    <w:rsid w:val="00F65405"/>
    <w:rsid w:val="00F65429"/>
    <w:rsid w:val="00F65D28"/>
    <w:rsid w:val="00F65EAD"/>
    <w:rsid w:val="00F66334"/>
    <w:rsid w:val="00F66C6C"/>
    <w:rsid w:val="00F66EA1"/>
    <w:rsid w:val="00F66F03"/>
    <w:rsid w:val="00F66F54"/>
    <w:rsid w:val="00F67117"/>
    <w:rsid w:val="00F675FE"/>
    <w:rsid w:val="00F67A78"/>
    <w:rsid w:val="00F67DE4"/>
    <w:rsid w:val="00F67F13"/>
    <w:rsid w:val="00F67F56"/>
    <w:rsid w:val="00F703C0"/>
    <w:rsid w:val="00F70909"/>
    <w:rsid w:val="00F70B65"/>
    <w:rsid w:val="00F70BA0"/>
    <w:rsid w:val="00F70C6C"/>
    <w:rsid w:val="00F70D3E"/>
    <w:rsid w:val="00F70EEA"/>
    <w:rsid w:val="00F70FB7"/>
    <w:rsid w:val="00F71101"/>
    <w:rsid w:val="00F7140E"/>
    <w:rsid w:val="00F715DE"/>
    <w:rsid w:val="00F71718"/>
    <w:rsid w:val="00F71756"/>
    <w:rsid w:val="00F71867"/>
    <w:rsid w:val="00F71955"/>
    <w:rsid w:val="00F71BA1"/>
    <w:rsid w:val="00F71CDB"/>
    <w:rsid w:val="00F72485"/>
    <w:rsid w:val="00F726AD"/>
    <w:rsid w:val="00F72952"/>
    <w:rsid w:val="00F72BAA"/>
    <w:rsid w:val="00F72CDE"/>
    <w:rsid w:val="00F73563"/>
    <w:rsid w:val="00F7365E"/>
    <w:rsid w:val="00F73927"/>
    <w:rsid w:val="00F73AAA"/>
    <w:rsid w:val="00F73E72"/>
    <w:rsid w:val="00F7407A"/>
    <w:rsid w:val="00F742FC"/>
    <w:rsid w:val="00F749BD"/>
    <w:rsid w:val="00F74BAF"/>
    <w:rsid w:val="00F74E53"/>
    <w:rsid w:val="00F74F87"/>
    <w:rsid w:val="00F751CF"/>
    <w:rsid w:val="00F7522A"/>
    <w:rsid w:val="00F75630"/>
    <w:rsid w:val="00F7591A"/>
    <w:rsid w:val="00F760FB"/>
    <w:rsid w:val="00F7610B"/>
    <w:rsid w:val="00F76244"/>
    <w:rsid w:val="00F76C72"/>
    <w:rsid w:val="00F7725E"/>
    <w:rsid w:val="00F772C6"/>
    <w:rsid w:val="00F773A0"/>
    <w:rsid w:val="00F774D3"/>
    <w:rsid w:val="00F77596"/>
    <w:rsid w:val="00F77766"/>
    <w:rsid w:val="00F77C16"/>
    <w:rsid w:val="00F77E57"/>
    <w:rsid w:val="00F77EAF"/>
    <w:rsid w:val="00F806B3"/>
    <w:rsid w:val="00F806F9"/>
    <w:rsid w:val="00F80DF2"/>
    <w:rsid w:val="00F80ECE"/>
    <w:rsid w:val="00F8122E"/>
    <w:rsid w:val="00F81572"/>
    <w:rsid w:val="00F815BB"/>
    <w:rsid w:val="00F81634"/>
    <w:rsid w:val="00F81649"/>
    <w:rsid w:val="00F8187D"/>
    <w:rsid w:val="00F81E6F"/>
    <w:rsid w:val="00F8215B"/>
    <w:rsid w:val="00F823FB"/>
    <w:rsid w:val="00F824EE"/>
    <w:rsid w:val="00F82732"/>
    <w:rsid w:val="00F82870"/>
    <w:rsid w:val="00F829D0"/>
    <w:rsid w:val="00F82C6C"/>
    <w:rsid w:val="00F831EC"/>
    <w:rsid w:val="00F83410"/>
    <w:rsid w:val="00F83B45"/>
    <w:rsid w:val="00F84517"/>
    <w:rsid w:val="00F845C4"/>
    <w:rsid w:val="00F8462F"/>
    <w:rsid w:val="00F84B39"/>
    <w:rsid w:val="00F84C45"/>
    <w:rsid w:val="00F85880"/>
    <w:rsid w:val="00F85A6C"/>
    <w:rsid w:val="00F85C91"/>
    <w:rsid w:val="00F861CD"/>
    <w:rsid w:val="00F86BDA"/>
    <w:rsid w:val="00F873ED"/>
    <w:rsid w:val="00F87EF0"/>
    <w:rsid w:val="00F901F6"/>
    <w:rsid w:val="00F904B8"/>
    <w:rsid w:val="00F90580"/>
    <w:rsid w:val="00F9091E"/>
    <w:rsid w:val="00F90F7F"/>
    <w:rsid w:val="00F9178D"/>
    <w:rsid w:val="00F917B6"/>
    <w:rsid w:val="00F9181A"/>
    <w:rsid w:val="00F9186D"/>
    <w:rsid w:val="00F918E8"/>
    <w:rsid w:val="00F91E92"/>
    <w:rsid w:val="00F91F04"/>
    <w:rsid w:val="00F9247A"/>
    <w:rsid w:val="00F92594"/>
    <w:rsid w:val="00F92681"/>
    <w:rsid w:val="00F926CF"/>
    <w:rsid w:val="00F9295C"/>
    <w:rsid w:val="00F92C15"/>
    <w:rsid w:val="00F92C39"/>
    <w:rsid w:val="00F92E10"/>
    <w:rsid w:val="00F93239"/>
    <w:rsid w:val="00F93325"/>
    <w:rsid w:val="00F9375E"/>
    <w:rsid w:val="00F93E4A"/>
    <w:rsid w:val="00F9418E"/>
    <w:rsid w:val="00F94441"/>
    <w:rsid w:val="00F946CA"/>
    <w:rsid w:val="00F94E93"/>
    <w:rsid w:val="00F94EF1"/>
    <w:rsid w:val="00F94F4C"/>
    <w:rsid w:val="00F95212"/>
    <w:rsid w:val="00F95293"/>
    <w:rsid w:val="00F95426"/>
    <w:rsid w:val="00F95BF0"/>
    <w:rsid w:val="00F96412"/>
    <w:rsid w:val="00F964F4"/>
    <w:rsid w:val="00F96B36"/>
    <w:rsid w:val="00F96CB7"/>
    <w:rsid w:val="00F96D5D"/>
    <w:rsid w:val="00F96EC5"/>
    <w:rsid w:val="00F96F60"/>
    <w:rsid w:val="00F97142"/>
    <w:rsid w:val="00F972D1"/>
    <w:rsid w:val="00F973F5"/>
    <w:rsid w:val="00F975B0"/>
    <w:rsid w:val="00F97730"/>
    <w:rsid w:val="00F97A21"/>
    <w:rsid w:val="00F97CC3"/>
    <w:rsid w:val="00FA051B"/>
    <w:rsid w:val="00FA06BB"/>
    <w:rsid w:val="00FA090C"/>
    <w:rsid w:val="00FA0BD1"/>
    <w:rsid w:val="00FA0C54"/>
    <w:rsid w:val="00FA0F57"/>
    <w:rsid w:val="00FA1550"/>
    <w:rsid w:val="00FA175F"/>
    <w:rsid w:val="00FA19AA"/>
    <w:rsid w:val="00FA1B3C"/>
    <w:rsid w:val="00FA1C6C"/>
    <w:rsid w:val="00FA1DEA"/>
    <w:rsid w:val="00FA1F00"/>
    <w:rsid w:val="00FA2177"/>
    <w:rsid w:val="00FA2296"/>
    <w:rsid w:val="00FA22F2"/>
    <w:rsid w:val="00FA24C3"/>
    <w:rsid w:val="00FA28A6"/>
    <w:rsid w:val="00FA2942"/>
    <w:rsid w:val="00FA2968"/>
    <w:rsid w:val="00FA2C8C"/>
    <w:rsid w:val="00FA2FEA"/>
    <w:rsid w:val="00FA35E8"/>
    <w:rsid w:val="00FA3BA7"/>
    <w:rsid w:val="00FA3EE9"/>
    <w:rsid w:val="00FA48E5"/>
    <w:rsid w:val="00FA4A2A"/>
    <w:rsid w:val="00FA4B9F"/>
    <w:rsid w:val="00FA5425"/>
    <w:rsid w:val="00FA543B"/>
    <w:rsid w:val="00FA54C7"/>
    <w:rsid w:val="00FA5BF7"/>
    <w:rsid w:val="00FA60F2"/>
    <w:rsid w:val="00FA6306"/>
    <w:rsid w:val="00FA632A"/>
    <w:rsid w:val="00FA6592"/>
    <w:rsid w:val="00FA65D8"/>
    <w:rsid w:val="00FA67DB"/>
    <w:rsid w:val="00FA6A6C"/>
    <w:rsid w:val="00FA6D85"/>
    <w:rsid w:val="00FA6DDA"/>
    <w:rsid w:val="00FA6DF2"/>
    <w:rsid w:val="00FA6E15"/>
    <w:rsid w:val="00FA6F90"/>
    <w:rsid w:val="00FA6F98"/>
    <w:rsid w:val="00FA706B"/>
    <w:rsid w:val="00FA70B4"/>
    <w:rsid w:val="00FA715E"/>
    <w:rsid w:val="00FA7202"/>
    <w:rsid w:val="00FA72A0"/>
    <w:rsid w:val="00FA73BD"/>
    <w:rsid w:val="00FA7556"/>
    <w:rsid w:val="00FA760F"/>
    <w:rsid w:val="00FA784F"/>
    <w:rsid w:val="00FA7929"/>
    <w:rsid w:val="00FB00AB"/>
    <w:rsid w:val="00FB00BD"/>
    <w:rsid w:val="00FB03FE"/>
    <w:rsid w:val="00FB08F8"/>
    <w:rsid w:val="00FB09C5"/>
    <w:rsid w:val="00FB0CD2"/>
    <w:rsid w:val="00FB0F11"/>
    <w:rsid w:val="00FB1025"/>
    <w:rsid w:val="00FB1456"/>
    <w:rsid w:val="00FB161D"/>
    <w:rsid w:val="00FB1724"/>
    <w:rsid w:val="00FB1A26"/>
    <w:rsid w:val="00FB2189"/>
    <w:rsid w:val="00FB2243"/>
    <w:rsid w:val="00FB22BF"/>
    <w:rsid w:val="00FB22C2"/>
    <w:rsid w:val="00FB24B6"/>
    <w:rsid w:val="00FB2E2E"/>
    <w:rsid w:val="00FB2E81"/>
    <w:rsid w:val="00FB2E87"/>
    <w:rsid w:val="00FB33B5"/>
    <w:rsid w:val="00FB341E"/>
    <w:rsid w:val="00FB39A1"/>
    <w:rsid w:val="00FB39AA"/>
    <w:rsid w:val="00FB3D64"/>
    <w:rsid w:val="00FB3D92"/>
    <w:rsid w:val="00FB4759"/>
    <w:rsid w:val="00FB4BB7"/>
    <w:rsid w:val="00FB4FBF"/>
    <w:rsid w:val="00FB5799"/>
    <w:rsid w:val="00FB5A85"/>
    <w:rsid w:val="00FB5B92"/>
    <w:rsid w:val="00FB61C7"/>
    <w:rsid w:val="00FB654F"/>
    <w:rsid w:val="00FB695C"/>
    <w:rsid w:val="00FB70D6"/>
    <w:rsid w:val="00FB7276"/>
    <w:rsid w:val="00FB733F"/>
    <w:rsid w:val="00FB7447"/>
    <w:rsid w:val="00FB7568"/>
    <w:rsid w:val="00FB78D2"/>
    <w:rsid w:val="00FB7AE3"/>
    <w:rsid w:val="00FB7B39"/>
    <w:rsid w:val="00FB7F88"/>
    <w:rsid w:val="00FC0023"/>
    <w:rsid w:val="00FC035B"/>
    <w:rsid w:val="00FC04CC"/>
    <w:rsid w:val="00FC0858"/>
    <w:rsid w:val="00FC0FCC"/>
    <w:rsid w:val="00FC1DAD"/>
    <w:rsid w:val="00FC2049"/>
    <w:rsid w:val="00FC2080"/>
    <w:rsid w:val="00FC23A5"/>
    <w:rsid w:val="00FC24AD"/>
    <w:rsid w:val="00FC2563"/>
    <w:rsid w:val="00FC264B"/>
    <w:rsid w:val="00FC2933"/>
    <w:rsid w:val="00FC2ACC"/>
    <w:rsid w:val="00FC2BD9"/>
    <w:rsid w:val="00FC2DC8"/>
    <w:rsid w:val="00FC2E2D"/>
    <w:rsid w:val="00FC3363"/>
    <w:rsid w:val="00FC3886"/>
    <w:rsid w:val="00FC394E"/>
    <w:rsid w:val="00FC3AD2"/>
    <w:rsid w:val="00FC3B70"/>
    <w:rsid w:val="00FC3CD2"/>
    <w:rsid w:val="00FC4004"/>
    <w:rsid w:val="00FC4450"/>
    <w:rsid w:val="00FC4705"/>
    <w:rsid w:val="00FC470B"/>
    <w:rsid w:val="00FC495B"/>
    <w:rsid w:val="00FC4973"/>
    <w:rsid w:val="00FC4B2C"/>
    <w:rsid w:val="00FC4C1A"/>
    <w:rsid w:val="00FC4CBF"/>
    <w:rsid w:val="00FC4E09"/>
    <w:rsid w:val="00FC4F08"/>
    <w:rsid w:val="00FC4F50"/>
    <w:rsid w:val="00FC533A"/>
    <w:rsid w:val="00FC53BA"/>
    <w:rsid w:val="00FC53CA"/>
    <w:rsid w:val="00FC5514"/>
    <w:rsid w:val="00FC57C5"/>
    <w:rsid w:val="00FC5C9E"/>
    <w:rsid w:val="00FC5CF5"/>
    <w:rsid w:val="00FC5E33"/>
    <w:rsid w:val="00FC6A01"/>
    <w:rsid w:val="00FC6AA6"/>
    <w:rsid w:val="00FC6D77"/>
    <w:rsid w:val="00FC6EFD"/>
    <w:rsid w:val="00FC714C"/>
    <w:rsid w:val="00FC7234"/>
    <w:rsid w:val="00FC72CC"/>
    <w:rsid w:val="00FC737F"/>
    <w:rsid w:val="00FC7551"/>
    <w:rsid w:val="00FC75DD"/>
    <w:rsid w:val="00FC766D"/>
    <w:rsid w:val="00FC7990"/>
    <w:rsid w:val="00FC7AF1"/>
    <w:rsid w:val="00FC7B0E"/>
    <w:rsid w:val="00FC7E0B"/>
    <w:rsid w:val="00FD02B9"/>
    <w:rsid w:val="00FD033B"/>
    <w:rsid w:val="00FD0553"/>
    <w:rsid w:val="00FD0C30"/>
    <w:rsid w:val="00FD0CE8"/>
    <w:rsid w:val="00FD0F07"/>
    <w:rsid w:val="00FD10D4"/>
    <w:rsid w:val="00FD13BA"/>
    <w:rsid w:val="00FD17AC"/>
    <w:rsid w:val="00FD181A"/>
    <w:rsid w:val="00FD1881"/>
    <w:rsid w:val="00FD1C28"/>
    <w:rsid w:val="00FD1C7B"/>
    <w:rsid w:val="00FD2004"/>
    <w:rsid w:val="00FD2264"/>
    <w:rsid w:val="00FD2C2B"/>
    <w:rsid w:val="00FD30BA"/>
    <w:rsid w:val="00FD323A"/>
    <w:rsid w:val="00FD34C2"/>
    <w:rsid w:val="00FD3726"/>
    <w:rsid w:val="00FD399C"/>
    <w:rsid w:val="00FD3CF9"/>
    <w:rsid w:val="00FD3ECC"/>
    <w:rsid w:val="00FD4465"/>
    <w:rsid w:val="00FD4AE8"/>
    <w:rsid w:val="00FD4DE4"/>
    <w:rsid w:val="00FD5475"/>
    <w:rsid w:val="00FD54E7"/>
    <w:rsid w:val="00FD594F"/>
    <w:rsid w:val="00FD5A52"/>
    <w:rsid w:val="00FD5E0E"/>
    <w:rsid w:val="00FD5FF9"/>
    <w:rsid w:val="00FD60D5"/>
    <w:rsid w:val="00FD66CA"/>
    <w:rsid w:val="00FD66E5"/>
    <w:rsid w:val="00FD6D8D"/>
    <w:rsid w:val="00FD6EFC"/>
    <w:rsid w:val="00FD701D"/>
    <w:rsid w:val="00FD7466"/>
    <w:rsid w:val="00FD7527"/>
    <w:rsid w:val="00FD78B8"/>
    <w:rsid w:val="00FD79D3"/>
    <w:rsid w:val="00FD7FBD"/>
    <w:rsid w:val="00FE02F6"/>
    <w:rsid w:val="00FE0467"/>
    <w:rsid w:val="00FE0C8C"/>
    <w:rsid w:val="00FE0E5E"/>
    <w:rsid w:val="00FE0F25"/>
    <w:rsid w:val="00FE176E"/>
    <w:rsid w:val="00FE181E"/>
    <w:rsid w:val="00FE1D6B"/>
    <w:rsid w:val="00FE1EC2"/>
    <w:rsid w:val="00FE23D2"/>
    <w:rsid w:val="00FE2524"/>
    <w:rsid w:val="00FE2565"/>
    <w:rsid w:val="00FE27F9"/>
    <w:rsid w:val="00FE2CEF"/>
    <w:rsid w:val="00FE2F56"/>
    <w:rsid w:val="00FE2FB4"/>
    <w:rsid w:val="00FE3284"/>
    <w:rsid w:val="00FE36BF"/>
    <w:rsid w:val="00FE3A2C"/>
    <w:rsid w:val="00FE3C01"/>
    <w:rsid w:val="00FE3E55"/>
    <w:rsid w:val="00FE3F07"/>
    <w:rsid w:val="00FE457E"/>
    <w:rsid w:val="00FE4B21"/>
    <w:rsid w:val="00FE4B66"/>
    <w:rsid w:val="00FE4BC4"/>
    <w:rsid w:val="00FE4D00"/>
    <w:rsid w:val="00FE4E85"/>
    <w:rsid w:val="00FE4EF7"/>
    <w:rsid w:val="00FE5297"/>
    <w:rsid w:val="00FE54D2"/>
    <w:rsid w:val="00FE5538"/>
    <w:rsid w:val="00FE555A"/>
    <w:rsid w:val="00FE57BA"/>
    <w:rsid w:val="00FE5A68"/>
    <w:rsid w:val="00FE6662"/>
    <w:rsid w:val="00FE67D2"/>
    <w:rsid w:val="00FE69B3"/>
    <w:rsid w:val="00FE6A85"/>
    <w:rsid w:val="00FE6D1F"/>
    <w:rsid w:val="00FE72CF"/>
    <w:rsid w:val="00FE7409"/>
    <w:rsid w:val="00FE75CE"/>
    <w:rsid w:val="00FE7739"/>
    <w:rsid w:val="00FE7A01"/>
    <w:rsid w:val="00FE7E56"/>
    <w:rsid w:val="00FE7E87"/>
    <w:rsid w:val="00FF00FB"/>
    <w:rsid w:val="00FF0235"/>
    <w:rsid w:val="00FF053F"/>
    <w:rsid w:val="00FF0706"/>
    <w:rsid w:val="00FF0B7D"/>
    <w:rsid w:val="00FF0E42"/>
    <w:rsid w:val="00FF116D"/>
    <w:rsid w:val="00FF12C7"/>
    <w:rsid w:val="00FF1561"/>
    <w:rsid w:val="00FF1B33"/>
    <w:rsid w:val="00FF1B96"/>
    <w:rsid w:val="00FF1CCC"/>
    <w:rsid w:val="00FF21E6"/>
    <w:rsid w:val="00FF277B"/>
    <w:rsid w:val="00FF28C3"/>
    <w:rsid w:val="00FF2931"/>
    <w:rsid w:val="00FF295D"/>
    <w:rsid w:val="00FF2A00"/>
    <w:rsid w:val="00FF2B06"/>
    <w:rsid w:val="00FF2B3C"/>
    <w:rsid w:val="00FF2CB8"/>
    <w:rsid w:val="00FF2CE9"/>
    <w:rsid w:val="00FF3050"/>
    <w:rsid w:val="00FF32BE"/>
    <w:rsid w:val="00FF3306"/>
    <w:rsid w:val="00FF3AEF"/>
    <w:rsid w:val="00FF3D15"/>
    <w:rsid w:val="00FF4099"/>
    <w:rsid w:val="00FF41A0"/>
    <w:rsid w:val="00FF436C"/>
    <w:rsid w:val="00FF4371"/>
    <w:rsid w:val="00FF4634"/>
    <w:rsid w:val="00FF46BB"/>
    <w:rsid w:val="00FF4844"/>
    <w:rsid w:val="00FF49EE"/>
    <w:rsid w:val="00FF4CFA"/>
    <w:rsid w:val="00FF515D"/>
    <w:rsid w:val="00FF53AE"/>
    <w:rsid w:val="00FF53E8"/>
    <w:rsid w:val="00FF5633"/>
    <w:rsid w:val="00FF56BD"/>
    <w:rsid w:val="00FF68B9"/>
    <w:rsid w:val="00FF695A"/>
    <w:rsid w:val="00FF7025"/>
    <w:rsid w:val="00FF70DD"/>
    <w:rsid w:val="00FF7505"/>
    <w:rsid w:val="00FF75EA"/>
    <w:rsid w:val="00FF7AEE"/>
    <w:rsid w:val="026C5114"/>
    <w:rsid w:val="0393177D"/>
    <w:rsid w:val="03E66D36"/>
    <w:rsid w:val="067660CD"/>
    <w:rsid w:val="08386649"/>
    <w:rsid w:val="11224D6C"/>
    <w:rsid w:val="19903018"/>
    <w:rsid w:val="1A65525E"/>
    <w:rsid w:val="1BD85E2E"/>
    <w:rsid w:val="24793BF8"/>
    <w:rsid w:val="257C6CC0"/>
    <w:rsid w:val="27A56ECD"/>
    <w:rsid w:val="2993769E"/>
    <w:rsid w:val="31021174"/>
    <w:rsid w:val="348245BC"/>
    <w:rsid w:val="3A7336E5"/>
    <w:rsid w:val="3E236343"/>
    <w:rsid w:val="403D0923"/>
    <w:rsid w:val="40650B0A"/>
    <w:rsid w:val="42FA6E92"/>
    <w:rsid w:val="4CAF4441"/>
    <w:rsid w:val="4CF74068"/>
    <w:rsid w:val="4D83553A"/>
    <w:rsid w:val="509A5FF6"/>
    <w:rsid w:val="512A220B"/>
    <w:rsid w:val="525426F2"/>
    <w:rsid w:val="52EE6366"/>
    <w:rsid w:val="56163A71"/>
    <w:rsid w:val="59B55637"/>
    <w:rsid w:val="5A4F6744"/>
    <w:rsid w:val="5C28468F"/>
    <w:rsid w:val="5C2E26C6"/>
    <w:rsid w:val="5DAB61DE"/>
    <w:rsid w:val="5E0E4F91"/>
    <w:rsid w:val="5F717CDE"/>
    <w:rsid w:val="63586F19"/>
    <w:rsid w:val="6EB34AB8"/>
    <w:rsid w:val="74863335"/>
    <w:rsid w:val="77CC5B35"/>
    <w:rsid w:val="7A642AF4"/>
    <w:rsid w:val="7B643295"/>
    <w:rsid w:val="7DD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67CCA"/>
  <w15:docId w15:val="{A64C8F79-EBD6-45BF-A83B-24F19F99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uiPriority="9" w:unhideWhenUsed="1" w:qFormat="1"/>
    <w:lsdException w:name="heading 5" w:uiPriority="0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pPr>
      <w:ind w:firstLineChars="200" w:firstLine="200"/>
      <w:jc w:val="both"/>
    </w:pPr>
    <w:rPr>
      <w:rFonts w:ascii="宋体" w:eastAsia="宋体" w:hAnsi="宋体" w:cs="宋体"/>
      <w:kern w:val="2"/>
      <w:sz w:val="21"/>
      <w:szCs w:val="22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eastAsia="汉仪细中圆简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pPr>
      <w:keepNext/>
      <w:keepLines/>
      <w:spacing w:line="360" w:lineRule="auto"/>
      <w:ind w:firstLineChars="0" w:firstLine="0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widowControl w:val="0"/>
      <w:adjustRightIn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widowControl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uiPriority w:val="99"/>
    <w:semiHidden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pPr>
      <w:widowControl w:val="0"/>
      <w:ind w:leftChars="400" w:left="100" w:hangingChars="200" w:hanging="200"/>
      <w:contextualSpacing/>
    </w:pPr>
    <w:rPr>
      <w:rFonts w:ascii="Arial" w:hAnsi="Arial" w:cstheme="minorBidi"/>
    </w:rPr>
  </w:style>
  <w:style w:type="paragraph" w:styleId="TOC7">
    <w:name w:val="toc 7"/>
    <w:basedOn w:val="a3"/>
    <w:next w:val="a3"/>
    <w:uiPriority w:val="39"/>
    <w:unhideWhenUsed/>
    <w:qFormat/>
    <w:pPr>
      <w:widowControl w:val="0"/>
      <w:ind w:leftChars="1200" w:left="2520"/>
    </w:pPr>
    <w:rPr>
      <w:rFonts w:ascii="Arial" w:hAnsi="Arial" w:cstheme="minorBidi"/>
    </w:rPr>
  </w:style>
  <w:style w:type="paragraph" w:styleId="2">
    <w:name w:val="List Number 2"/>
    <w:basedOn w:val="a3"/>
    <w:uiPriority w:val="99"/>
    <w:semiHidden/>
    <w:unhideWhenUsed/>
    <w:qFormat/>
    <w:pPr>
      <w:widowControl w:val="0"/>
      <w:numPr>
        <w:numId w:val="1"/>
      </w:numPr>
      <w:contextualSpacing/>
    </w:pPr>
    <w:rPr>
      <w:rFonts w:ascii="Arial" w:hAnsi="Arial" w:cstheme="minorBidi"/>
    </w:rPr>
  </w:style>
  <w:style w:type="paragraph" w:styleId="a9">
    <w:name w:val="table of authorities"/>
    <w:basedOn w:val="a3"/>
    <w:next w:val="a3"/>
    <w:uiPriority w:val="99"/>
    <w:semiHidden/>
    <w:unhideWhenUsed/>
    <w:qFormat/>
    <w:pPr>
      <w:widowControl w:val="0"/>
      <w:ind w:leftChars="200" w:left="420" w:firstLine="0"/>
    </w:pPr>
    <w:rPr>
      <w:rFonts w:ascii="Arial" w:hAnsi="Arial" w:cstheme="minorBidi"/>
    </w:rPr>
  </w:style>
  <w:style w:type="paragraph" w:styleId="aa">
    <w:name w:val="Note Heading"/>
    <w:basedOn w:val="a3"/>
    <w:next w:val="a3"/>
    <w:link w:val="ab"/>
    <w:uiPriority w:val="99"/>
    <w:semiHidden/>
    <w:unhideWhenUsed/>
    <w:qFormat/>
    <w:pPr>
      <w:widowControl w:val="0"/>
      <w:adjustRightInd w:val="0"/>
      <w:jc w:val="center"/>
    </w:pPr>
    <w:rPr>
      <w:rFonts w:ascii="Arial" w:hAnsi="Arial" w:cstheme="minorBidi"/>
    </w:rPr>
  </w:style>
  <w:style w:type="paragraph" w:styleId="40">
    <w:name w:val="List Bullet 4"/>
    <w:basedOn w:val="a3"/>
    <w:uiPriority w:val="99"/>
    <w:semiHidden/>
    <w:unhideWhenUsed/>
    <w:qFormat/>
    <w:pPr>
      <w:widowControl w:val="0"/>
      <w:numPr>
        <w:numId w:val="2"/>
      </w:numPr>
      <w:contextualSpacing/>
    </w:pPr>
    <w:rPr>
      <w:rFonts w:ascii="Arial" w:hAnsi="Arial" w:cstheme="minorBidi"/>
    </w:rPr>
  </w:style>
  <w:style w:type="paragraph" w:styleId="81">
    <w:name w:val="index 8"/>
    <w:basedOn w:val="a3"/>
    <w:next w:val="a3"/>
    <w:uiPriority w:val="99"/>
    <w:semiHidden/>
    <w:unhideWhenUsed/>
    <w:qFormat/>
    <w:pPr>
      <w:widowControl w:val="0"/>
      <w:ind w:leftChars="1400" w:left="1400" w:firstLine="0"/>
    </w:pPr>
    <w:rPr>
      <w:rFonts w:ascii="Arial" w:hAnsi="Arial" w:cstheme="minorBidi"/>
    </w:rPr>
  </w:style>
  <w:style w:type="paragraph" w:styleId="ac">
    <w:name w:val="E-mail Signature"/>
    <w:basedOn w:val="a3"/>
    <w:link w:val="ad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a">
    <w:name w:val="List Number"/>
    <w:basedOn w:val="a3"/>
    <w:uiPriority w:val="99"/>
    <w:semiHidden/>
    <w:unhideWhenUsed/>
    <w:qFormat/>
    <w:pPr>
      <w:widowControl w:val="0"/>
      <w:numPr>
        <w:numId w:val="3"/>
      </w:numPr>
      <w:contextualSpacing/>
    </w:pPr>
    <w:rPr>
      <w:rFonts w:ascii="Arial" w:hAnsi="Arial" w:cstheme="minorBidi"/>
    </w:rPr>
  </w:style>
  <w:style w:type="paragraph" w:styleId="ae">
    <w:name w:val="Normal Indent"/>
    <w:basedOn w:val="a3"/>
    <w:uiPriority w:val="99"/>
    <w:semiHidden/>
    <w:unhideWhenUsed/>
    <w:qFormat/>
    <w:pPr>
      <w:widowControl w:val="0"/>
      <w:ind w:firstLine="420"/>
    </w:pPr>
    <w:rPr>
      <w:rFonts w:ascii="Arial" w:hAnsi="Arial" w:cstheme="minorBidi"/>
    </w:rPr>
  </w:style>
  <w:style w:type="paragraph" w:styleId="af">
    <w:name w:val="caption"/>
    <w:basedOn w:val="a3"/>
    <w:next w:val="a3"/>
    <w:uiPriority w:val="35"/>
    <w:unhideWhenUsed/>
    <w:qFormat/>
    <w:pPr>
      <w:widowControl w:val="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pPr>
      <w:widowControl w:val="0"/>
      <w:ind w:leftChars="800" w:left="800" w:firstLine="0"/>
    </w:pPr>
    <w:rPr>
      <w:rFonts w:ascii="Arial" w:hAnsi="Arial" w:cstheme="minorBidi"/>
    </w:rPr>
  </w:style>
  <w:style w:type="paragraph" w:styleId="a0">
    <w:name w:val="List Bullet"/>
    <w:basedOn w:val="a3"/>
    <w:uiPriority w:val="99"/>
    <w:semiHidden/>
    <w:unhideWhenUsed/>
    <w:qFormat/>
    <w:pPr>
      <w:widowControl w:val="0"/>
      <w:numPr>
        <w:numId w:val="4"/>
      </w:numPr>
      <w:contextualSpacing/>
    </w:pPr>
    <w:rPr>
      <w:rFonts w:ascii="Arial" w:hAnsi="Arial" w:cstheme="minorBidi"/>
    </w:rPr>
  </w:style>
  <w:style w:type="paragraph" w:styleId="af0">
    <w:name w:val="envelope address"/>
    <w:basedOn w:val="a3"/>
    <w:uiPriority w:val="99"/>
    <w:semiHidden/>
    <w:unhideWhenUsed/>
    <w:qFormat/>
    <w:pPr>
      <w:framePr w:w="7920" w:h="1980" w:hRule="exact" w:hSpace="180" w:wrap="around" w:hAnchor="page" w:xAlign="center" w:yAlign="bottom"/>
      <w:widowControl w:val="0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Document Map"/>
    <w:basedOn w:val="a3"/>
    <w:link w:val="af2"/>
    <w:uiPriority w:val="99"/>
    <w:semiHidden/>
    <w:unhideWhenUsed/>
    <w:qFormat/>
    <w:pPr>
      <w:widowControl w:val="0"/>
    </w:pPr>
    <w:rPr>
      <w:rFonts w:ascii="Microsoft YaHei UI" w:eastAsia="Microsoft YaHei UI" w:hAnsi="Arial" w:cstheme="minorBidi"/>
      <w:sz w:val="18"/>
      <w:szCs w:val="18"/>
    </w:rPr>
  </w:style>
  <w:style w:type="paragraph" w:styleId="af3">
    <w:name w:val="toa heading"/>
    <w:basedOn w:val="a3"/>
    <w:next w:val="a3"/>
    <w:uiPriority w:val="99"/>
    <w:semiHidden/>
    <w:unhideWhenUsed/>
    <w:qFormat/>
    <w:pPr>
      <w:widowControl w:val="0"/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annotation text"/>
    <w:basedOn w:val="a3"/>
    <w:link w:val="af5"/>
    <w:uiPriority w:val="99"/>
    <w:semiHidden/>
    <w:unhideWhenUsed/>
    <w:qFormat/>
  </w:style>
  <w:style w:type="paragraph" w:styleId="61">
    <w:name w:val="index 6"/>
    <w:basedOn w:val="a3"/>
    <w:next w:val="a3"/>
    <w:uiPriority w:val="99"/>
    <w:semiHidden/>
    <w:unhideWhenUsed/>
    <w:qFormat/>
    <w:pPr>
      <w:widowControl w:val="0"/>
      <w:ind w:leftChars="1000" w:left="1000" w:firstLine="0"/>
    </w:pPr>
    <w:rPr>
      <w:rFonts w:ascii="Arial" w:hAnsi="Arial" w:cstheme="minorBidi"/>
    </w:rPr>
  </w:style>
  <w:style w:type="paragraph" w:styleId="af6">
    <w:name w:val="Salutation"/>
    <w:basedOn w:val="a3"/>
    <w:next w:val="a3"/>
    <w:link w:val="af7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35">
    <w:name w:val="Body Text 3"/>
    <w:basedOn w:val="a3"/>
    <w:link w:val="36"/>
    <w:uiPriority w:val="99"/>
    <w:semiHidden/>
    <w:unhideWhenUsed/>
    <w:qFormat/>
    <w:pPr>
      <w:widowControl w:val="0"/>
      <w:spacing w:after="120"/>
    </w:pPr>
    <w:rPr>
      <w:rFonts w:ascii="Arial" w:hAnsi="Arial" w:cstheme="minorBidi"/>
      <w:sz w:val="16"/>
      <w:szCs w:val="16"/>
    </w:rPr>
  </w:style>
  <w:style w:type="paragraph" w:styleId="af8">
    <w:name w:val="Closing"/>
    <w:basedOn w:val="a3"/>
    <w:link w:val="af9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30">
    <w:name w:val="List Bullet 3"/>
    <w:basedOn w:val="a3"/>
    <w:uiPriority w:val="99"/>
    <w:semiHidden/>
    <w:unhideWhenUsed/>
    <w:qFormat/>
    <w:pPr>
      <w:widowControl w:val="0"/>
      <w:numPr>
        <w:numId w:val="5"/>
      </w:numPr>
      <w:adjustRightInd w:val="0"/>
      <w:contextualSpacing/>
    </w:pPr>
    <w:rPr>
      <w:rFonts w:ascii="Arial" w:hAnsi="Arial" w:cstheme="minorBidi"/>
    </w:rPr>
  </w:style>
  <w:style w:type="paragraph" w:styleId="afa">
    <w:name w:val="Body Text"/>
    <w:basedOn w:val="a3"/>
    <w:link w:val="afb"/>
    <w:uiPriority w:val="99"/>
    <w:qFormat/>
    <w:pPr>
      <w:autoSpaceDE w:val="0"/>
      <w:autoSpaceDN w:val="0"/>
    </w:pPr>
    <w:rPr>
      <w:kern w:val="0"/>
      <w:szCs w:val="21"/>
      <w:lang w:eastAsia="en-US"/>
    </w:rPr>
  </w:style>
  <w:style w:type="paragraph" w:styleId="afc">
    <w:name w:val="Body Text Indent"/>
    <w:basedOn w:val="a3"/>
    <w:link w:val="afd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</w:rPr>
  </w:style>
  <w:style w:type="paragraph" w:styleId="3">
    <w:name w:val="List Number 3"/>
    <w:basedOn w:val="a3"/>
    <w:uiPriority w:val="99"/>
    <w:semiHidden/>
    <w:unhideWhenUsed/>
    <w:qFormat/>
    <w:pPr>
      <w:widowControl w:val="0"/>
      <w:numPr>
        <w:numId w:val="6"/>
      </w:numPr>
      <w:contextualSpacing/>
    </w:pPr>
    <w:rPr>
      <w:rFonts w:ascii="Arial" w:hAnsi="Arial" w:cstheme="minorBidi"/>
    </w:rPr>
  </w:style>
  <w:style w:type="paragraph" w:styleId="23">
    <w:name w:val="List 2"/>
    <w:basedOn w:val="a3"/>
    <w:uiPriority w:val="99"/>
    <w:semiHidden/>
    <w:unhideWhenUsed/>
    <w:qFormat/>
    <w:pPr>
      <w:widowControl w:val="0"/>
      <w:ind w:leftChars="200" w:left="100" w:hangingChars="200" w:hanging="200"/>
      <w:contextualSpacing/>
    </w:pPr>
    <w:rPr>
      <w:rFonts w:ascii="Arial" w:hAnsi="Arial" w:cstheme="minorBidi"/>
    </w:rPr>
  </w:style>
  <w:style w:type="paragraph" w:styleId="afe">
    <w:name w:val="List Continue"/>
    <w:basedOn w:val="a3"/>
    <w:uiPriority w:val="99"/>
    <w:semiHidden/>
    <w:unhideWhenUsed/>
    <w:qFormat/>
    <w:pPr>
      <w:widowControl w:val="0"/>
      <w:spacing w:after="120"/>
      <w:ind w:leftChars="200" w:left="420"/>
      <w:contextualSpacing/>
    </w:pPr>
    <w:rPr>
      <w:rFonts w:ascii="Arial" w:hAnsi="Arial" w:cstheme="minorBidi"/>
    </w:rPr>
  </w:style>
  <w:style w:type="paragraph" w:styleId="aff">
    <w:name w:val="Block Text"/>
    <w:basedOn w:val="a3"/>
    <w:uiPriority w:val="99"/>
    <w:semiHidden/>
    <w:unhideWhenUsed/>
    <w:qFormat/>
    <w:pPr>
      <w:widowControl w:val="0"/>
      <w:spacing w:after="120"/>
      <w:ind w:leftChars="700" w:left="1440" w:rightChars="700" w:right="1440"/>
    </w:pPr>
    <w:rPr>
      <w:rFonts w:ascii="Arial" w:hAnsi="Arial" w:cstheme="minorBidi"/>
    </w:rPr>
  </w:style>
  <w:style w:type="paragraph" w:styleId="20">
    <w:name w:val="List Bullet 2"/>
    <w:basedOn w:val="a3"/>
    <w:uiPriority w:val="99"/>
    <w:semiHidden/>
    <w:unhideWhenUsed/>
    <w:qFormat/>
    <w:pPr>
      <w:widowControl w:val="0"/>
      <w:numPr>
        <w:numId w:val="7"/>
      </w:numPr>
      <w:contextualSpacing/>
    </w:pPr>
    <w:rPr>
      <w:rFonts w:ascii="Arial" w:hAnsi="Arial" w:cstheme="minorBidi"/>
    </w:rPr>
  </w:style>
  <w:style w:type="paragraph" w:styleId="HTML">
    <w:name w:val="HTML Address"/>
    <w:basedOn w:val="a3"/>
    <w:link w:val="HTML0"/>
    <w:uiPriority w:val="99"/>
    <w:semiHidden/>
    <w:unhideWhenUsed/>
    <w:qFormat/>
    <w:pPr>
      <w:widowControl w:val="0"/>
    </w:pPr>
    <w:rPr>
      <w:rFonts w:ascii="Arial" w:hAnsi="Arial" w:cstheme="minorBidi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pPr>
      <w:widowControl w:val="0"/>
      <w:ind w:leftChars="600" w:left="600" w:firstLine="0"/>
    </w:pPr>
    <w:rPr>
      <w:rFonts w:ascii="Arial" w:hAnsi="Arial" w:cstheme="minorBidi"/>
    </w:rPr>
  </w:style>
  <w:style w:type="paragraph" w:styleId="TOC5">
    <w:name w:val="toc 5"/>
    <w:basedOn w:val="a3"/>
    <w:next w:val="a3"/>
    <w:uiPriority w:val="39"/>
    <w:unhideWhenUsed/>
    <w:qFormat/>
    <w:pPr>
      <w:widowControl w:val="0"/>
      <w:ind w:leftChars="800" w:left="1680"/>
    </w:pPr>
    <w:rPr>
      <w:rFonts w:ascii="Arial" w:hAnsi="Arial" w:cstheme="minorBidi"/>
    </w:rPr>
  </w:style>
  <w:style w:type="paragraph" w:styleId="TOC3">
    <w:name w:val="toc 3"/>
    <w:basedOn w:val="a3"/>
    <w:next w:val="a3"/>
    <w:uiPriority w:val="39"/>
    <w:unhideWhenUsed/>
    <w:qFormat/>
    <w:pPr>
      <w:spacing w:line="400" w:lineRule="exact"/>
      <w:ind w:leftChars="400" w:left="400"/>
    </w:pPr>
    <w:rPr>
      <w:rFonts w:cs="Times New Roman"/>
      <w:kern w:val="0"/>
      <w:sz w:val="24"/>
    </w:rPr>
  </w:style>
  <w:style w:type="paragraph" w:styleId="aff0">
    <w:name w:val="Plain Text"/>
    <w:basedOn w:val="a3"/>
    <w:link w:val="aff1"/>
    <w:uiPriority w:val="99"/>
    <w:semiHidden/>
    <w:unhideWhenUsed/>
    <w:qFormat/>
    <w:pPr>
      <w:widowControl w:val="0"/>
    </w:pPr>
    <w:rPr>
      <w:rFonts w:asciiTheme="minorEastAsia" w:eastAsia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pPr>
      <w:widowControl w:val="0"/>
      <w:numPr>
        <w:numId w:val="8"/>
      </w:numPr>
      <w:contextualSpacing/>
    </w:pPr>
    <w:rPr>
      <w:rFonts w:ascii="Arial" w:hAnsi="Arial" w:cstheme="minorBidi"/>
    </w:rPr>
  </w:style>
  <w:style w:type="paragraph" w:styleId="4">
    <w:name w:val="List Number 4"/>
    <w:basedOn w:val="a3"/>
    <w:uiPriority w:val="99"/>
    <w:semiHidden/>
    <w:unhideWhenUsed/>
    <w:qFormat/>
    <w:pPr>
      <w:widowControl w:val="0"/>
      <w:numPr>
        <w:numId w:val="9"/>
      </w:numPr>
      <w:contextualSpacing/>
    </w:pPr>
    <w:rPr>
      <w:rFonts w:ascii="Arial" w:hAnsi="Arial" w:cstheme="minorBidi"/>
    </w:rPr>
  </w:style>
  <w:style w:type="paragraph" w:styleId="TOC8">
    <w:name w:val="toc 8"/>
    <w:basedOn w:val="a3"/>
    <w:next w:val="a3"/>
    <w:uiPriority w:val="39"/>
    <w:unhideWhenUsed/>
    <w:qFormat/>
    <w:pPr>
      <w:widowControl w:val="0"/>
      <w:ind w:leftChars="1400" w:left="2940"/>
    </w:pPr>
    <w:rPr>
      <w:rFonts w:ascii="Arial" w:hAnsi="Arial" w:cstheme="minorBidi"/>
    </w:rPr>
  </w:style>
  <w:style w:type="paragraph" w:styleId="37">
    <w:name w:val="index 3"/>
    <w:basedOn w:val="a3"/>
    <w:next w:val="a3"/>
    <w:uiPriority w:val="99"/>
    <w:semiHidden/>
    <w:unhideWhenUsed/>
    <w:qFormat/>
    <w:pPr>
      <w:widowControl w:val="0"/>
      <w:ind w:leftChars="400" w:left="400" w:firstLine="0"/>
    </w:pPr>
    <w:rPr>
      <w:rFonts w:ascii="Arial" w:hAnsi="Arial" w:cstheme="minorBidi"/>
    </w:rPr>
  </w:style>
  <w:style w:type="paragraph" w:styleId="aff2">
    <w:name w:val="Date"/>
    <w:basedOn w:val="a3"/>
    <w:next w:val="a3"/>
    <w:link w:val="aff3"/>
    <w:uiPriority w:val="99"/>
    <w:semiHidden/>
    <w:unhideWhenUsed/>
    <w:qFormat/>
    <w:pPr>
      <w:ind w:leftChars="2500" w:left="100"/>
    </w:pPr>
  </w:style>
  <w:style w:type="paragraph" w:styleId="24">
    <w:name w:val="Body Text Indent 2"/>
    <w:basedOn w:val="a3"/>
    <w:link w:val="25"/>
    <w:uiPriority w:val="99"/>
    <w:semiHidden/>
    <w:unhideWhenUsed/>
    <w:qFormat/>
    <w:pPr>
      <w:widowControl w:val="0"/>
      <w:spacing w:after="120" w:line="480" w:lineRule="auto"/>
      <w:ind w:leftChars="200" w:left="420"/>
    </w:pPr>
    <w:rPr>
      <w:rFonts w:ascii="Arial" w:hAnsi="Arial" w:cstheme="minorBidi"/>
    </w:rPr>
  </w:style>
  <w:style w:type="paragraph" w:styleId="aff4">
    <w:name w:val="endnote text"/>
    <w:basedOn w:val="a3"/>
    <w:link w:val="aff5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</w:rPr>
  </w:style>
  <w:style w:type="paragraph" w:styleId="54">
    <w:name w:val="List Continue 5"/>
    <w:basedOn w:val="a3"/>
    <w:uiPriority w:val="99"/>
    <w:semiHidden/>
    <w:unhideWhenUsed/>
    <w:qFormat/>
    <w:pPr>
      <w:widowControl w:val="0"/>
      <w:spacing w:after="120"/>
      <w:ind w:leftChars="1000" w:left="2100"/>
      <w:contextualSpacing/>
    </w:pPr>
    <w:rPr>
      <w:rFonts w:ascii="Arial" w:hAnsi="Arial" w:cstheme="minorBidi"/>
    </w:rPr>
  </w:style>
  <w:style w:type="paragraph" w:styleId="aff6">
    <w:name w:val="Balloon Text"/>
    <w:basedOn w:val="a3"/>
    <w:link w:val="aff7"/>
    <w:uiPriority w:val="99"/>
    <w:semiHidden/>
    <w:unhideWhenUsed/>
    <w:qFormat/>
    <w:rPr>
      <w:sz w:val="18"/>
      <w:szCs w:val="18"/>
    </w:rPr>
  </w:style>
  <w:style w:type="paragraph" w:styleId="aff8">
    <w:name w:val="footer"/>
    <w:basedOn w:val="a3"/>
    <w:link w:val="aff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a">
    <w:name w:val="envelope return"/>
    <w:basedOn w:val="a3"/>
    <w:uiPriority w:val="99"/>
    <w:semiHidden/>
    <w:unhideWhenUsed/>
    <w:qFormat/>
    <w:pPr>
      <w:widowControl w:val="0"/>
      <w:snapToGrid w:val="0"/>
    </w:pPr>
    <w:rPr>
      <w:rFonts w:asciiTheme="majorHAnsi" w:eastAsiaTheme="majorEastAsia" w:hAnsiTheme="majorHAnsi" w:cstheme="majorBidi"/>
    </w:rPr>
  </w:style>
  <w:style w:type="paragraph" w:styleId="affb">
    <w:name w:val="header"/>
    <w:basedOn w:val="a3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d">
    <w:name w:val="Signature"/>
    <w:basedOn w:val="a3"/>
    <w:link w:val="affe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TOC1">
    <w:name w:val="toc 1"/>
    <w:basedOn w:val="a3"/>
    <w:next w:val="a3"/>
    <w:uiPriority w:val="39"/>
    <w:unhideWhenUsed/>
    <w:qFormat/>
    <w:pPr>
      <w:spacing w:line="400" w:lineRule="exact"/>
    </w:pPr>
    <w:rPr>
      <w:rFonts w:eastAsia="黑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pPr>
      <w:widowControl w:val="0"/>
      <w:spacing w:after="120"/>
      <w:ind w:leftChars="800" w:left="1680"/>
      <w:contextualSpacing/>
    </w:pPr>
    <w:rPr>
      <w:rFonts w:ascii="Arial" w:hAnsi="Arial" w:cstheme="minorBidi"/>
    </w:rPr>
  </w:style>
  <w:style w:type="paragraph" w:styleId="TOC4">
    <w:name w:val="toc 4"/>
    <w:basedOn w:val="a3"/>
    <w:next w:val="a3"/>
    <w:uiPriority w:val="39"/>
    <w:unhideWhenUsed/>
    <w:qFormat/>
    <w:pPr>
      <w:ind w:leftChars="400" w:left="400"/>
    </w:pPr>
    <w:rPr>
      <w:sz w:val="24"/>
    </w:rPr>
  </w:style>
  <w:style w:type="paragraph" w:styleId="afff">
    <w:name w:val="index heading"/>
    <w:basedOn w:val="a3"/>
    <w:next w:val="12"/>
    <w:uiPriority w:val="99"/>
    <w:semiHidden/>
    <w:unhideWhenUsed/>
    <w:qFormat/>
    <w:pPr>
      <w:widowControl w:val="0"/>
    </w:pPr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3"/>
    <w:next w:val="a3"/>
    <w:uiPriority w:val="99"/>
    <w:semiHidden/>
    <w:unhideWhenUsed/>
    <w:qFormat/>
    <w:pPr>
      <w:widowControl w:val="0"/>
      <w:ind w:firstLine="0"/>
    </w:pPr>
    <w:rPr>
      <w:rFonts w:ascii="Arial" w:hAnsi="Arial" w:cstheme="minorBidi"/>
    </w:rPr>
  </w:style>
  <w:style w:type="paragraph" w:styleId="afff0">
    <w:name w:val="Subtitle"/>
    <w:basedOn w:val="a3"/>
    <w:next w:val="a3"/>
    <w:link w:val="afff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pPr>
      <w:widowControl w:val="0"/>
      <w:numPr>
        <w:numId w:val="10"/>
      </w:numPr>
      <w:contextualSpacing/>
    </w:pPr>
    <w:rPr>
      <w:rFonts w:ascii="Arial" w:hAnsi="Arial" w:cstheme="minorBidi"/>
    </w:rPr>
  </w:style>
  <w:style w:type="paragraph" w:styleId="afff2">
    <w:name w:val="List"/>
    <w:basedOn w:val="a3"/>
    <w:uiPriority w:val="99"/>
    <w:unhideWhenUsed/>
    <w:qFormat/>
    <w:pPr>
      <w:widowControl w:val="0"/>
      <w:ind w:left="200" w:hangingChars="200" w:hanging="200"/>
      <w:contextualSpacing/>
    </w:pPr>
    <w:rPr>
      <w:rFonts w:ascii="Arial" w:hAnsi="Arial" w:cstheme="minorBidi"/>
    </w:rPr>
  </w:style>
  <w:style w:type="paragraph" w:styleId="afff3">
    <w:name w:val="footnote text"/>
    <w:basedOn w:val="a3"/>
    <w:link w:val="afff4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pPr>
      <w:widowControl w:val="0"/>
      <w:ind w:leftChars="1000" w:left="2100"/>
    </w:pPr>
    <w:rPr>
      <w:rFonts w:ascii="Arial" w:hAnsi="Arial" w:cstheme="minorBidi"/>
    </w:rPr>
  </w:style>
  <w:style w:type="paragraph" w:styleId="55">
    <w:name w:val="List 5"/>
    <w:basedOn w:val="a3"/>
    <w:uiPriority w:val="99"/>
    <w:semiHidden/>
    <w:unhideWhenUsed/>
    <w:qFormat/>
    <w:pPr>
      <w:widowControl w:val="0"/>
      <w:ind w:leftChars="800" w:left="100" w:hangingChars="200" w:hanging="200"/>
      <w:contextualSpacing/>
    </w:pPr>
    <w:rPr>
      <w:rFonts w:ascii="Arial" w:hAnsi="Arial" w:cstheme="minorBidi"/>
    </w:rPr>
  </w:style>
  <w:style w:type="paragraph" w:styleId="38">
    <w:name w:val="Body Text Indent 3"/>
    <w:basedOn w:val="a3"/>
    <w:link w:val="39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  <w:sz w:val="16"/>
      <w:szCs w:val="16"/>
    </w:rPr>
  </w:style>
  <w:style w:type="paragraph" w:styleId="71">
    <w:name w:val="index 7"/>
    <w:basedOn w:val="a3"/>
    <w:next w:val="a3"/>
    <w:uiPriority w:val="99"/>
    <w:semiHidden/>
    <w:unhideWhenUsed/>
    <w:qFormat/>
    <w:pPr>
      <w:widowControl w:val="0"/>
      <w:ind w:leftChars="1200" w:left="1200" w:firstLine="0"/>
    </w:pPr>
    <w:rPr>
      <w:rFonts w:ascii="Arial" w:hAnsi="Arial" w:cstheme="minorBidi"/>
    </w:rPr>
  </w:style>
  <w:style w:type="paragraph" w:styleId="91">
    <w:name w:val="index 9"/>
    <w:basedOn w:val="a3"/>
    <w:next w:val="a3"/>
    <w:uiPriority w:val="99"/>
    <w:semiHidden/>
    <w:unhideWhenUsed/>
    <w:qFormat/>
    <w:pPr>
      <w:widowControl w:val="0"/>
      <w:ind w:leftChars="1600" w:left="1600" w:firstLine="0"/>
    </w:pPr>
    <w:rPr>
      <w:rFonts w:ascii="Arial" w:hAnsi="Arial" w:cstheme="minorBidi"/>
    </w:rPr>
  </w:style>
  <w:style w:type="paragraph" w:styleId="afff5">
    <w:name w:val="table of figures"/>
    <w:basedOn w:val="a3"/>
    <w:next w:val="a3"/>
    <w:uiPriority w:val="99"/>
    <w:semiHidden/>
    <w:unhideWhenUsed/>
    <w:qFormat/>
    <w:pPr>
      <w:widowControl w:val="0"/>
      <w:ind w:leftChars="200" w:left="200" w:hangingChars="200" w:hanging="200"/>
    </w:pPr>
    <w:rPr>
      <w:rFonts w:ascii="Arial" w:hAnsi="Arial" w:cstheme="minorBidi"/>
    </w:rPr>
  </w:style>
  <w:style w:type="paragraph" w:styleId="TOC2">
    <w:name w:val="toc 2"/>
    <w:basedOn w:val="a3"/>
    <w:next w:val="a3"/>
    <w:uiPriority w:val="39"/>
    <w:unhideWhenUsed/>
    <w:qFormat/>
    <w:pPr>
      <w:tabs>
        <w:tab w:val="right" w:leader="dot" w:pos="9742"/>
      </w:tabs>
      <w:spacing w:line="400" w:lineRule="exact"/>
      <w:ind w:leftChars="200" w:left="420"/>
    </w:pPr>
    <w:rPr>
      <w:rFonts w:cs="Times New Roman"/>
      <w:b/>
      <w:kern w:val="0"/>
      <w:sz w:val="24"/>
    </w:rPr>
  </w:style>
  <w:style w:type="paragraph" w:styleId="TOC9">
    <w:name w:val="toc 9"/>
    <w:basedOn w:val="a3"/>
    <w:next w:val="a3"/>
    <w:uiPriority w:val="39"/>
    <w:unhideWhenUsed/>
    <w:qFormat/>
    <w:pPr>
      <w:widowControl w:val="0"/>
      <w:ind w:leftChars="1600" w:left="3360"/>
    </w:pPr>
    <w:rPr>
      <w:rFonts w:ascii="Arial" w:hAnsi="Arial" w:cstheme="minorBidi"/>
    </w:rPr>
  </w:style>
  <w:style w:type="paragraph" w:styleId="26">
    <w:name w:val="Body Text 2"/>
    <w:basedOn w:val="a3"/>
    <w:link w:val="27"/>
    <w:uiPriority w:val="99"/>
    <w:semiHidden/>
    <w:unhideWhenUsed/>
    <w:qFormat/>
    <w:pPr>
      <w:widowControl w:val="0"/>
      <w:spacing w:after="120" w:line="480" w:lineRule="auto"/>
    </w:pPr>
    <w:rPr>
      <w:rFonts w:ascii="Arial" w:hAnsi="Arial" w:cstheme="minorBidi"/>
    </w:rPr>
  </w:style>
  <w:style w:type="paragraph" w:styleId="46">
    <w:name w:val="List 4"/>
    <w:basedOn w:val="a3"/>
    <w:uiPriority w:val="99"/>
    <w:semiHidden/>
    <w:unhideWhenUsed/>
    <w:qFormat/>
    <w:pPr>
      <w:widowControl w:val="0"/>
      <w:ind w:leftChars="600" w:left="100" w:hangingChars="200" w:hanging="200"/>
      <w:contextualSpacing/>
    </w:pPr>
    <w:rPr>
      <w:rFonts w:ascii="Arial" w:hAnsi="Arial" w:cstheme="minorBidi"/>
    </w:rPr>
  </w:style>
  <w:style w:type="paragraph" w:styleId="28">
    <w:name w:val="List Continue 2"/>
    <w:basedOn w:val="a3"/>
    <w:uiPriority w:val="99"/>
    <w:semiHidden/>
    <w:unhideWhenUsed/>
    <w:qFormat/>
    <w:pPr>
      <w:widowControl w:val="0"/>
      <w:spacing w:after="120"/>
      <w:ind w:leftChars="400" w:left="840"/>
      <w:contextualSpacing/>
    </w:pPr>
    <w:rPr>
      <w:rFonts w:ascii="Arial" w:hAnsi="Arial" w:cstheme="minorBidi"/>
    </w:rPr>
  </w:style>
  <w:style w:type="paragraph" w:styleId="afff6">
    <w:name w:val="Message Header"/>
    <w:basedOn w:val="a3"/>
    <w:link w:val="afff7"/>
    <w:uiPriority w:val="99"/>
    <w:semiHidden/>
    <w:unhideWhenUsed/>
    <w:qFormat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3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pPr>
      <w:adjustRightInd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3a">
    <w:name w:val="List Continue 3"/>
    <w:basedOn w:val="a3"/>
    <w:uiPriority w:val="99"/>
    <w:semiHidden/>
    <w:unhideWhenUsed/>
    <w:qFormat/>
    <w:pPr>
      <w:widowControl w:val="0"/>
      <w:spacing w:after="120"/>
      <w:ind w:leftChars="600" w:left="1260"/>
      <w:contextualSpacing/>
    </w:pPr>
    <w:rPr>
      <w:rFonts w:ascii="Arial" w:hAnsi="Arial" w:cstheme="minorBidi"/>
    </w:rPr>
  </w:style>
  <w:style w:type="paragraph" w:styleId="29">
    <w:name w:val="index 2"/>
    <w:basedOn w:val="a3"/>
    <w:next w:val="a3"/>
    <w:uiPriority w:val="99"/>
    <w:semiHidden/>
    <w:unhideWhenUsed/>
    <w:qFormat/>
    <w:pPr>
      <w:widowControl w:val="0"/>
      <w:ind w:leftChars="200" w:left="200" w:firstLine="0"/>
    </w:pPr>
    <w:rPr>
      <w:rFonts w:ascii="Arial" w:hAnsi="Arial" w:cstheme="minorBidi"/>
    </w:rPr>
  </w:style>
  <w:style w:type="paragraph" w:styleId="afff9">
    <w:name w:val="Title"/>
    <w:basedOn w:val="a3"/>
    <w:next w:val="a3"/>
    <w:link w:val="afffa"/>
    <w:uiPriority w:val="10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4"/>
    <w:next w:val="af4"/>
    <w:link w:val="afffc"/>
    <w:uiPriority w:val="99"/>
    <w:semiHidden/>
    <w:unhideWhenUsed/>
    <w:qFormat/>
    <w:rPr>
      <w:b/>
      <w:bCs/>
    </w:rPr>
  </w:style>
  <w:style w:type="paragraph" w:styleId="afffd">
    <w:name w:val="Body Text First Indent"/>
    <w:basedOn w:val="afa"/>
    <w:link w:val="afffe"/>
    <w:uiPriority w:val="99"/>
    <w:semiHidden/>
    <w:unhideWhenUsed/>
    <w:qFormat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paragraph" w:styleId="2a">
    <w:name w:val="Body Text First Indent 2"/>
    <w:basedOn w:val="afc"/>
    <w:link w:val="2b"/>
    <w:uiPriority w:val="99"/>
    <w:semiHidden/>
    <w:unhideWhenUsed/>
    <w:qFormat/>
    <w:pPr>
      <w:ind w:firstLine="420"/>
    </w:pPr>
  </w:style>
  <w:style w:type="table" w:styleId="affff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Pr>
      <w:i/>
      <w:iCs/>
    </w:rPr>
  </w:style>
  <w:style w:type="character" w:styleId="affff2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c">
    <w:name w:val="页眉 字符"/>
    <w:basedOn w:val="a4"/>
    <w:link w:val="affb"/>
    <w:uiPriority w:val="99"/>
    <w:qFormat/>
    <w:rPr>
      <w:sz w:val="18"/>
      <w:szCs w:val="18"/>
    </w:rPr>
  </w:style>
  <w:style w:type="character" w:customStyle="1" w:styleId="aff9">
    <w:name w:val="页脚 字符"/>
    <w:basedOn w:val="a4"/>
    <w:link w:val="aff8"/>
    <w:uiPriority w:val="99"/>
    <w:qFormat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Pr>
      <w:rFonts w:eastAsia="汉仪细中圆简"/>
      <w:b/>
      <w:bCs/>
      <w:kern w:val="44"/>
      <w:sz w:val="32"/>
      <w:szCs w:val="44"/>
    </w:rPr>
  </w:style>
  <w:style w:type="paragraph" w:styleId="affff4">
    <w:name w:val="List Paragraph"/>
    <w:basedOn w:val="a3"/>
    <w:link w:val="affff5"/>
    <w:uiPriority w:val="1"/>
    <w:qFormat/>
    <w:pPr>
      <w:ind w:firstLine="420"/>
    </w:pPr>
  </w:style>
  <w:style w:type="character" w:customStyle="1" w:styleId="22">
    <w:name w:val="标题 2 字符"/>
    <w:basedOn w:val="a4"/>
    <w:link w:val="21"/>
    <w:qFormat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afb">
    <w:name w:val="正文文本 字符"/>
    <w:basedOn w:val="a4"/>
    <w:link w:val="afa"/>
    <w:uiPriority w:val="99"/>
    <w:qFormat/>
    <w:rPr>
      <w:rFonts w:ascii="宋体" w:eastAsia="宋体" w:hAnsi="宋体" w:cs="宋体"/>
      <w:kern w:val="0"/>
      <w:szCs w:val="21"/>
      <w:lang w:eastAsia="en-US"/>
    </w:rPr>
  </w:style>
  <w:style w:type="character" w:styleId="affff6">
    <w:name w:val="Placeholder Text"/>
    <w:basedOn w:val="a4"/>
    <w:uiPriority w:val="99"/>
    <w:semiHidden/>
    <w:qFormat/>
    <w:rPr>
      <w:color w:val="808080"/>
    </w:rPr>
  </w:style>
  <w:style w:type="character" w:customStyle="1" w:styleId="43">
    <w:name w:val="标题 4 字符"/>
    <w:basedOn w:val="a4"/>
    <w:link w:val="42"/>
    <w:uiPriority w:val="9"/>
    <w:qFormat/>
    <w:rPr>
      <w:rFonts w:ascii="Times New Roman" w:eastAsia="黑体" w:hAnsi="Times New Roman" w:cstheme="majorBidi"/>
      <w:b/>
      <w:bCs/>
      <w:sz w:val="24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pPr>
      <w:autoSpaceDE w:val="0"/>
      <w:autoSpaceDN w:val="0"/>
      <w:spacing w:before="33"/>
      <w:jc w:val="center"/>
    </w:pPr>
    <w:rPr>
      <w:kern w:val="0"/>
      <w:sz w:val="22"/>
      <w:lang w:eastAsia="en-US"/>
    </w:rPr>
  </w:style>
  <w:style w:type="paragraph" w:customStyle="1" w:styleId="TOC10">
    <w:name w:val="TOC 标题1"/>
    <w:basedOn w:val="10"/>
    <w:next w:val="a3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f7">
    <w:name w:val="批注框文本 字符"/>
    <w:basedOn w:val="a4"/>
    <w:link w:val="aff6"/>
    <w:uiPriority w:val="99"/>
    <w:semiHidden/>
    <w:qFormat/>
    <w:rPr>
      <w:sz w:val="18"/>
      <w:szCs w:val="18"/>
    </w:rPr>
  </w:style>
  <w:style w:type="table" w:customStyle="1" w:styleId="2c">
    <w:name w:val="网格型2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批注文字 字符"/>
    <w:basedOn w:val="a4"/>
    <w:link w:val="af4"/>
    <w:uiPriority w:val="99"/>
    <w:semiHidden/>
    <w:qFormat/>
    <w:rPr>
      <w:rFonts w:eastAsia="宋体"/>
    </w:rPr>
  </w:style>
  <w:style w:type="character" w:customStyle="1" w:styleId="afffc">
    <w:name w:val="批注主题 字符"/>
    <w:basedOn w:val="af5"/>
    <w:link w:val="afffb"/>
    <w:uiPriority w:val="99"/>
    <w:semiHidden/>
    <w:qFormat/>
    <w:rPr>
      <w:rFonts w:eastAsia="宋体"/>
      <w:b/>
      <w:bCs/>
    </w:rPr>
  </w:style>
  <w:style w:type="character" w:customStyle="1" w:styleId="13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f3">
    <w:name w:val="日期 字符"/>
    <w:basedOn w:val="a4"/>
    <w:link w:val="aff2"/>
    <w:uiPriority w:val="99"/>
    <w:semiHidden/>
    <w:qFormat/>
    <w:rPr>
      <w:rFonts w:ascii="宋体" w:eastAsia="宋体" w:hAnsi="宋体" w:cs="宋体"/>
    </w:rPr>
  </w:style>
  <w:style w:type="paragraph" w:customStyle="1" w:styleId="affff7">
    <w:name w:val="三级标题样式"/>
    <w:basedOn w:val="afa"/>
    <w:link w:val="affff8"/>
    <w:qFormat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b"/>
    <w:link w:val="affff7"/>
    <w:qFormat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Pr>
      <w:rFonts w:ascii="宋体" w:eastAsia="宋体" w:hAnsi="宋体" w:cs="宋体"/>
      <w:b/>
      <w:bCs/>
      <w:szCs w:val="28"/>
    </w:rPr>
  </w:style>
  <w:style w:type="character" w:customStyle="1" w:styleId="affff5">
    <w:name w:val="列表段落 字符"/>
    <w:basedOn w:val="a4"/>
    <w:link w:val="affff4"/>
    <w:uiPriority w:val="1"/>
    <w:qFormat/>
    <w:rPr>
      <w:rFonts w:ascii="宋体" w:eastAsia="宋体" w:hAnsi="宋体" w:cs="宋体"/>
    </w:rPr>
  </w:style>
  <w:style w:type="character" w:customStyle="1" w:styleId="33">
    <w:name w:val="标题 3 字符"/>
    <w:basedOn w:val="a4"/>
    <w:link w:val="32"/>
    <w:qFormat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60">
    <w:name w:val="标题 6 字符"/>
    <w:basedOn w:val="a4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220">
    <w:name w:val="样式 标题 2节题 + 首行缩进:  2 字符"/>
    <w:basedOn w:val="21"/>
    <w:qFormat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HTML2">
    <w:name w:val="HTML 预设格式 字符"/>
    <w:basedOn w:val="a4"/>
    <w:link w:val="HTML1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4"/>
    <w:qFormat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4">
    <w:name w:val="样式1"/>
    <w:basedOn w:val="afa"/>
    <w:link w:val="15"/>
    <w:qFormat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5">
    <w:name w:val="样式1 字符"/>
    <w:basedOn w:val="afb"/>
    <w:link w:val="14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6"/>
    <w:qFormat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pPr>
      <w:widowControl w:val="0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ascii="Arial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7">
    <w:name w:val="网格型1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</w:style>
  <w:style w:type="character" w:customStyle="1" w:styleId="se">
    <w:name w:val="se"/>
    <w:basedOn w:val="a4"/>
    <w:qFormat/>
  </w:style>
  <w:style w:type="paragraph" w:customStyle="1" w:styleId="a1">
    <w:name w:val="五级标题样式"/>
    <w:basedOn w:val="51"/>
    <w:link w:val="afffff1"/>
    <w:qFormat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Pr>
      <w:rFonts w:ascii="Arial" w:eastAsia="宋体" w:hAnsi="Arial"/>
      <w:b/>
      <w:bCs/>
      <w:kern w:val="2"/>
      <w:sz w:val="21"/>
      <w:szCs w:val="28"/>
    </w:rPr>
  </w:style>
  <w:style w:type="character" w:customStyle="1" w:styleId="ab">
    <w:name w:val="注释标题 字符"/>
    <w:basedOn w:val="a4"/>
    <w:link w:val="aa"/>
    <w:uiPriority w:val="99"/>
    <w:semiHidden/>
    <w:qFormat/>
    <w:rPr>
      <w:rFonts w:ascii="Arial" w:eastAsia="宋体" w:hAnsi="Arial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16">
    <w:name w:val="1正文文本 字符"/>
    <w:basedOn w:val="22"/>
    <w:link w:val="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浅色1"/>
    <w:basedOn w:val="a5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b">
    <w:name w:val="标题3"/>
    <w:basedOn w:val="afa"/>
    <w:link w:val="3c"/>
    <w:qFormat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c">
    <w:name w:val="标题3 字符"/>
    <w:basedOn w:val="afb"/>
    <w:link w:val="3b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d"/>
    <w:qFormat/>
    <w:pPr>
      <w:numPr>
        <w:numId w:val="13"/>
      </w:numPr>
      <w:adjustRightInd/>
      <w:ind w:firstLine="0"/>
    </w:pPr>
  </w:style>
  <w:style w:type="character" w:customStyle="1" w:styleId="3d">
    <w:name w:val="样式3 字符"/>
    <w:basedOn w:val="16"/>
    <w:link w:val="3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地址 字符"/>
    <w:basedOn w:val="a4"/>
    <w:link w:val="HTML"/>
    <w:uiPriority w:val="99"/>
    <w:semiHidden/>
    <w:qFormat/>
    <w:rPr>
      <w:rFonts w:ascii="Arial" w:eastAsia="宋体" w:hAnsi="Arial"/>
      <w:i/>
      <w:iCs/>
    </w:rPr>
  </w:style>
  <w:style w:type="character" w:customStyle="1" w:styleId="afffa">
    <w:name w:val="标题 字符"/>
    <w:basedOn w:val="a4"/>
    <w:link w:val="afff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称呼 字符"/>
    <w:basedOn w:val="a4"/>
    <w:link w:val="af6"/>
    <w:uiPriority w:val="99"/>
    <w:semiHidden/>
    <w:qFormat/>
    <w:rPr>
      <w:rFonts w:ascii="Arial" w:eastAsia="宋体" w:hAnsi="Arial"/>
    </w:rPr>
  </w:style>
  <w:style w:type="character" w:customStyle="1" w:styleId="aff1">
    <w:name w:val="纯文本 字符"/>
    <w:basedOn w:val="a4"/>
    <w:link w:val="aff0"/>
    <w:uiPriority w:val="99"/>
    <w:semiHidden/>
    <w:qFormat/>
    <w:rPr>
      <w:rFonts w:asciiTheme="minorEastAsia" w:hAnsi="Courier New" w:cs="Courier New"/>
    </w:rPr>
  </w:style>
  <w:style w:type="character" w:customStyle="1" w:styleId="ad">
    <w:name w:val="电子邮件签名 字符"/>
    <w:basedOn w:val="a4"/>
    <w:link w:val="ac"/>
    <w:uiPriority w:val="99"/>
    <w:semiHidden/>
    <w:qFormat/>
    <w:rPr>
      <w:rFonts w:ascii="Arial" w:eastAsia="宋体" w:hAnsi="Arial"/>
    </w:rPr>
  </w:style>
  <w:style w:type="character" w:customStyle="1" w:styleId="afff1">
    <w:name w:val="副标题 字符"/>
    <w:basedOn w:val="a4"/>
    <w:link w:val="afff0"/>
    <w:uiPriority w:val="11"/>
    <w:qFormat/>
    <w:rPr>
      <w:b/>
      <w:bCs/>
      <w:kern w:val="28"/>
      <w:sz w:val="32"/>
      <w:szCs w:val="32"/>
    </w:rPr>
  </w:style>
  <w:style w:type="character" w:customStyle="1" w:styleId="a8">
    <w:name w:val="宏文本 字符"/>
    <w:basedOn w:val="a4"/>
    <w:link w:val="a7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afff4">
    <w:name w:val="脚注文本 字符"/>
    <w:basedOn w:val="a4"/>
    <w:link w:val="afff3"/>
    <w:uiPriority w:val="99"/>
    <w:semiHidden/>
    <w:qFormat/>
    <w:rPr>
      <w:rFonts w:ascii="Arial" w:eastAsia="宋体" w:hAnsi="Arial"/>
      <w:sz w:val="18"/>
      <w:szCs w:val="18"/>
    </w:rPr>
  </w:style>
  <w:style w:type="character" w:customStyle="1" w:styleId="af9">
    <w:name w:val="结束语 字符"/>
    <w:basedOn w:val="a4"/>
    <w:link w:val="af8"/>
    <w:uiPriority w:val="99"/>
    <w:semiHidden/>
    <w:qFormat/>
    <w:rPr>
      <w:rFonts w:ascii="Arial" w:eastAsia="宋体" w:hAnsi="Arial"/>
    </w:rPr>
  </w:style>
  <w:style w:type="paragraph" w:styleId="afffff4">
    <w:name w:val="Intense Quote"/>
    <w:basedOn w:val="a3"/>
    <w:next w:val="a3"/>
    <w:link w:val="afffff5"/>
    <w:uiPriority w:val="30"/>
    <w:qFormat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 w:cstheme="minorBidi"/>
      <w:i/>
      <w:iCs/>
      <w:color w:val="5B9BD5" w:themeColor="accent1"/>
    </w:rPr>
  </w:style>
  <w:style w:type="character" w:customStyle="1" w:styleId="afffff5">
    <w:name w:val="明显引用 字符"/>
    <w:basedOn w:val="a4"/>
    <w:link w:val="afffff4"/>
    <w:uiPriority w:val="30"/>
    <w:qFormat/>
    <w:rPr>
      <w:rFonts w:ascii="Arial" w:eastAsia="宋体" w:hAnsi="Arial"/>
      <w:i/>
      <w:iCs/>
      <w:color w:val="5B9BD5" w:themeColor="accent1"/>
    </w:rPr>
  </w:style>
  <w:style w:type="character" w:customStyle="1" w:styleId="affe">
    <w:name w:val="签名 字符"/>
    <w:basedOn w:val="a4"/>
    <w:link w:val="affd"/>
    <w:uiPriority w:val="99"/>
    <w:semiHidden/>
    <w:qFormat/>
    <w:rPr>
      <w:rFonts w:ascii="Arial" w:eastAsia="宋体" w:hAnsi="Arial"/>
    </w:rPr>
  </w:style>
  <w:style w:type="paragraph" w:customStyle="1" w:styleId="1a">
    <w:name w:val="书目1"/>
    <w:basedOn w:val="a3"/>
    <w:next w:val="a3"/>
    <w:uiPriority w:val="37"/>
    <w:semiHidden/>
    <w:unhideWhenUsed/>
    <w:qFormat/>
    <w:pPr>
      <w:widowControl w:val="0"/>
    </w:pPr>
    <w:rPr>
      <w:rFonts w:ascii="Arial" w:hAnsi="Arial" w:cstheme="minorBidi"/>
    </w:rPr>
  </w:style>
  <w:style w:type="character" w:customStyle="1" w:styleId="aff5">
    <w:name w:val="尾注文本 字符"/>
    <w:basedOn w:val="a4"/>
    <w:link w:val="aff4"/>
    <w:uiPriority w:val="99"/>
    <w:semiHidden/>
    <w:qFormat/>
    <w:rPr>
      <w:rFonts w:ascii="Arial" w:eastAsia="宋体" w:hAnsi="Arial"/>
    </w:rPr>
  </w:style>
  <w:style w:type="character" w:customStyle="1" w:styleId="af2">
    <w:name w:val="文档结构图 字符"/>
    <w:basedOn w:val="a4"/>
    <w:link w:val="af1"/>
    <w:uiPriority w:val="99"/>
    <w:semiHidden/>
    <w:qFormat/>
    <w:rPr>
      <w:rFonts w:ascii="Microsoft YaHei UI" w:eastAsia="Microsoft YaHei UI" w:hAnsi="Arial"/>
      <w:sz w:val="18"/>
      <w:szCs w:val="18"/>
    </w:rPr>
  </w:style>
  <w:style w:type="paragraph" w:styleId="afffff6">
    <w:name w:val="No Spacing"/>
    <w:uiPriority w:val="1"/>
    <w:qFormat/>
    <w:pPr>
      <w:widowControl w:val="0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character" w:customStyle="1" w:styleId="afff7">
    <w:name w:val="信息标题 字符"/>
    <w:basedOn w:val="a4"/>
    <w:link w:val="afff6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7">
    <w:name w:val="Quote"/>
    <w:basedOn w:val="a3"/>
    <w:next w:val="a3"/>
    <w:link w:val="afffff8"/>
    <w:uiPriority w:val="29"/>
    <w:qFormat/>
    <w:pPr>
      <w:widowControl w:val="0"/>
      <w:spacing w:before="200" w:after="160"/>
      <w:ind w:left="864" w:right="864"/>
      <w:jc w:val="center"/>
    </w:pPr>
    <w:rPr>
      <w:rFonts w:ascii="Arial" w:hAnsi="Arial" w:cstheme="minorBidi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Pr>
      <w:rFonts w:ascii="Arial" w:eastAsia="宋体" w:hAnsi="Arial"/>
      <w:i/>
      <w:iCs/>
      <w:color w:val="404040" w:themeColor="text1" w:themeTint="BF"/>
    </w:rPr>
  </w:style>
  <w:style w:type="character" w:customStyle="1" w:styleId="27">
    <w:name w:val="正文文本 2 字符"/>
    <w:basedOn w:val="a4"/>
    <w:link w:val="26"/>
    <w:uiPriority w:val="99"/>
    <w:semiHidden/>
    <w:qFormat/>
    <w:rPr>
      <w:rFonts w:ascii="Arial" w:eastAsia="宋体" w:hAnsi="Arial"/>
    </w:rPr>
  </w:style>
  <w:style w:type="character" w:customStyle="1" w:styleId="36">
    <w:name w:val="正文文本 3 字符"/>
    <w:basedOn w:val="a4"/>
    <w:link w:val="35"/>
    <w:uiPriority w:val="99"/>
    <w:semiHidden/>
    <w:qFormat/>
    <w:rPr>
      <w:rFonts w:ascii="Arial" w:eastAsia="宋体" w:hAnsi="Arial"/>
      <w:sz w:val="16"/>
      <w:szCs w:val="16"/>
    </w:rPr>
  </w:style>
  <w:style w:type="character" w:customStyle="1" w:styleId="afffe">
    <w:name w:val="正文文本首行缩进 字符"/>
    <w:basedOn w:val="afb"/>
    <w:link w:val="afffd"/>
    <w:uiPriority w:val="99"/>
    <w:semiHidden/>
    <w:qFormat/>
    <w:rPr>
      <w:rFonts w:ascii="Arial" w:eastAsia="宋体" w:hAnsi="Arial" w:cs="宋体"/>
      <w:kern w:val="0"/>
      <w:szCs w:val="21"/>
      <w:lang w:eastAsia="en-US"/>
    </w:rPr>
  </w:style>
  <w:style w:type="character" w:customStyle="1" w:styleId="afd">
    <w:name w:val="正文文本缩进 字符"/>
    <w:basedOn w:val="a4"/>
    <w:link w:val="afc"/>
    <w:uiPriority w:val="99"/>
    <w:semiHidden/>
    <w:qFormat/>
    <w:rPr>
      <w:rFonts w:ascii="Arial" w:eastAsia="宋体" w:hAnsi="Arial"/>
    </w:rPr>
  </w:style>
  <w:style w:type="character" w:customStyle="1" w:styleId="2b">
    <w:name w:val="正文文本首行缩进 2 字符"/>
    <w:basedOn w:val="afd"/>
    <w:link w:val="2a"/>
    <w:uiPriority w:val="99"/>
    <w:semiHidden/>
    <w:qFormat/>
    <w:rPr>
      <w:rFonts w:ascii="Arial" w:eastAsia="宋体" w:hAnsi="Arial"/>
    </w:rPr>
  </w:style>
  <w:style w:type="character" w:customStyle="1" w:styleId="25">
    <w:name w:val="正文文本缩进 2 字符"/>
    <w:basedOn w:val="a4"/>
    <w:link w:val="24"/>
    <w:uiPriority w:val="99"/>
    <w:semiHidden/>
    <w:qFormat/>
    <w:rPr>
      <w:rFonts w:ascii="Arial" w:eastAsia="宋体" w:hAnsi="Arial"/>
    </w:rPr>
  </w:style>
  <w:style w:type="character" w:customStyle="1" w:styleId="39">
    <w:name w:val="正文文本缩进 3 字符"/>
    <w:basedOn w:val="a4"/>
    <w:link w:val="38"/>
    <w:uiPriority w:val="99"/>
    <w:semiHidden/>
    <w:qFormat/>
    <w:rPr>
      <w:rFonts w:ascii="Arial" w:eastAsia="宋体" w:hAnsi="Arial"/>
      <w:sz w:val="16"/>
      <w:szCs w:val="16"/>
    </w:rPr>
  </w:style>
  <w:style w:type="paragraph" w:customStyle="1" w:styleId="afffff9">
    <w:name w:val="终端颜色样式"/>
    <w:basedOn w:val="afffff2"/>
    <w:link w:val="afffffa"/>
    <w:qFormat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</w:style>
  <w:style w:type="paragraph" w:customStyle="1" w:styleId="41">
    <w:name w:val="标题4"/>
    <w:basedOn w:val="42"/>
    <w:next w:val="42"/>
    <w:link w:val="47"/>
    <w:qFormat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7">
    <w:name w:val="标题4 字符"/>
    <w:basedOn w:val="43"/>
    <w:link w:val="41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ermhd">
    <w:name w:val="term_hd"/>
    <w:basedOn w:val="a4"/>
    <w:qFormat/>
  </w:style>
  <w:style w:type="character" w:customStyle="1" w:styleId="1b">
    <w:name w:val="明显参考1"/>
    <w:basedOn w:val="a4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str">
    <w:name w:val="str"/>
    <w:basedOn w:val="a4"/>
    <w:qFormat/>
  </w:style>
  <w:style w:type="character" w:customStyle="1" w:styleId="InternetLink">
    <w:name w:val="Internet Link"/>
    <w:basedOn w:val="a4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等线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eastAsia="宋体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NumberingSymbols">
    <w:name w:val="Numbering Symbols"/>
    <w:qFormat/>
  </w:style>
  <w:style w:type="character" w:customStyle="1" w:styleId="ListLabel5">
    <w:name w:val="ListLabel 5"/>
    <w:qFormat/>
    <w:rPr>
      <w:rFonts w:eastAsia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eastAsia="宋体"/>
    </w:rPr>
  </w:style>
  <w:style w:type="character" w:customStyle="1" w:styleId="ListLabel8">
    <w:name w:val="ListLabel 8"/>
    <w:qFormat/>
    <w:rPr>
      <w:rFonts w:eastAsia="宋体"/>
    </w:rPr>
  </w:style>
  <w:style w:type="character" w:customStyle="1" w:styleId="ListLabel9">
    <w:name w:val="ListLabel 9"/>
    <w:qFormat/>
    <w:rPr>
      <w:rFonts w:eastAsia="宋体"/>
    </w:rPr>
  </w:style>
  <w:style w:type="paragraph" w:customStyle="1" w:styleId="Heading">
    <w:name w:val="Heading"/>
    <w:basedOn w:val="a3"/>
    <w:next w:val="afa"/>
    <w:qFormat/>
    <w:pPr>
      <w:keepNext/>
      <w:widowControl w:val="0"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pPr>
      <w:widowControl w:val="0"/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pPr>
      <w:widowControl w:val="0"/>
      <w:ind w:firstLineChars="0" w:firstLine="0"/>
    </w:pPr>
    <w:rPr>
      <w:rFonts w:asciiTheme="minorHAnsi" w:eastAsiaTheme="minorEastAsia" w:hAnsiTheme="minorHAnsi" w:cstheme="minorBidi"/>
      <w:color w:val="00000A"/>
      <w:kern w:val="0"/>
    </w:rPr>
  </w:style>
  <w:style w:type="character" w:customStyle="1" w:styleId="token">
    <w:name w:val="token"/>
    <w:basedOn w:val="a4"/>
    <w:qFormat/>
  </w:style>
  <w:style w:type="character" w:customStyle="1" w:styleId="p">
    <w:name w:val="p"/>
    <w:basedOn w:val="a4"/>
    <w:qFormat/>
  </w:style>
  <w:style w:type="character" w:customStyle="1" w:styleId="n">
    <w:name w:val="n"/>
    <w:basedOn w:val="a4"/>
    <w:qFormat/>
  </w:style>
  <w:style w:type="character" w:customStyle="1" w:styleId="err">
    <w:name w:val="err"/>
    <w:basedOn w:val="a4"/>
    <w:qFormat/>
  </w:style>
  <w:style w:type="character" w:customStyle="1" w:styleId="mi">
    <w:name w:val="mi"/>
    <w:basedOn w:val="a4"/>
    <w:qFormat/>
  </w:style>
  <w:style w:type="character" w:customStyle="1" w:styleId="cm">
    <w:name w:val="cm"/>
    <w:basedOn w:val="a4"/>
    <w:qFormat/>
  </w:style>
  <w:style w:type="character" w:customStyle="1" w:styleId="mh">
    <w:name w:val="mh"/>
    <w:basedOn w:val="a4"/>
    <w:qFormat/>
  </w:style>
  <w:style w:type="paragraph" w:customStyle="1" w:styleId="B2">
    <w:name w:val="B样式2"/>
    <w:basedOn w:val="affff4"/>
    <w:link w:val="B20"/>
    <w:qFormat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Pr>
      <w:rFonts w:ascii="宋体" w:eastAsia="宋体" w:hAnsi="宋体" w:cs="宋体"/>
      <w:b/>
      <w:kern w:val="2"/>
      <w:sz w:val="32"/>
      <w:szCs w:val="32"/>
    </w:rPr>
  </w:style>
  <w:style w:type="paragraph" w:customStyle="1" w:styleId="B30">
    <w:name w:val="B样式3"/>
    <w:basedOn w:val="affff4"/>
    <w:link w:val="B31"/>
    <w:qFormat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</w:style>
  <w:style w:type="character" w:customStyle="1" w:styleId="B31">
    <w:name w:val="B样式3 字符"/>
    <w:basedOn w:val="affff5"/>
    <w:link w:val="B30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fontstyle31">
    <w:name w:val="fontstyle31"/>
    <w:basedOn w:val="a4"/>
    <w:qFormat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2d">
    <w:name w:val="未处理的提及2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pPr>
      <w:numPr>
        <w:ilvl w:val="1"/>
        <w:numId w:val="1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2"/>
    </w:pPr>
    <w:rPr>
      <w:rFonts w:cstheme="min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Pr>
      <w:rFonts w:ascii="宋体" w:eastAsia="宋体" w:hAnsi="宋体"/>
      <w:kern w:val="2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styleId="afffffc">
    <w:name w:val="Unresolved Mention"/>
    <w:basedOn w:val="a4"/>
    <w:uiPriority w:val="99"/>
    <w:semiHidden/>
    <w:unhideWhenUsed/>
    <w:rsid w:val="000D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CBA549-48FD-4E00-97D6-A64CA433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>www.hceng.cn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世玉轩</dc:creator>
  <cp:lastModifiedBy>韦 东山</cp:lastModifiedBy>
  <cp:revision>3</cp:revision>
  <cp:lastPrinted>2020-06-09T02:42:00Z</cp:lastPrinted>
  <dcterms:created xsi:type="dcterms:W3CDTF">2020-07-07T10:16:00Z</dcterms:created>
  <dcterms:modified xsi:type="dcterms:W3CDTF">2020-07-07T10:17:00Z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